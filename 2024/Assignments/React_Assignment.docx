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Assignment: Blog Management App</w:t>
      </w:r>
    </w:p>
    <w:p>
      <w:pPr>
        <w:pStyle w:val="Heading2"/>
      </w:pPr>
      <w:r>
        <w:t>Objective:</w:t>
      </w:r>
    </w:p>
    <w:p>
      <w:r>
        <w:t>Build a simple React app that demonstrates the use of React Routers and React Hooks. The app will have two pages:</w:t>
        <w:br/>
        <w:t>1. A Home Page that lists blog titles.</w:t>
        <w:br/>
        <w:t>2. A Blog Details Page that displays the content of a selected blog.</w:t>
      </w:r>
    </w:p>
    <w:p>
      <w:r>
        <w:t>---</w:t>
      </w:r>
    </w:p>
    <w:p>
      <w:pPr>
        <w:pStyle w:val="Heading2"/>
      </w:pPr>
      <w:r>
        <w:t>Assignment Requirements</w:t>
      </w:r>
    </w:p>
    <w:p>
      <w:pPr>
        <w:pStyle w:val="Heading3"/>
      </w:pPr>
      <w:r>
        <w:t>1. Setup</w:t>
      </w:r>
    </w:p>
    <w:p>
      <w:r>
        <w:t>Create a React app using `create-react-app` or `Vite`.</w:t>
        <w:br/>
        <w:t>Install `react-router-dom` for routing.</w:t>
      </w:r>
    </w:p>
    <w:p>
      <w:pPr>
        <w:pStyle w:val="Heading3"/>
      </w:pPr>
      <w:r>
        <w:t>2. Data</w:t>
      </w:r>
    </w:p>
    <w:p>
      <w:r>
        <w:t>Use a static array of blog objects for this assignment. Example:</w:t>
      </w:r>
    </w:p>
    <w:p>
      <w:r>
        <w:br/>
        <w:t>const blogs = [</w:t>
        <w:br/>
        <w:t xml:space="preserve">  { id: 1, title: "React Routers Basics", content: "React Router is a standard library for routing in React..." },</w:t>
        <w:br/>
        <w:t xml:space="preserve">  { id: 2, title: "Understanding React Hooks", content: "React Hooks are functions that let you use state and other React features without writing a class..." },</w:t>
        <w:br/>
        <w:t xml:space="preserve">  { id: 3, title: "JavaScript ES6 Features", content: "ES6 brought significant changes to JavaScript like arrow functions, destructuring, and more..." },</w:t>
        <w:br/>
        <w:t>];</w:t>
        <w:br/>
      </w:r>
    </w:p>
    <w:p>
      <w:pPr>
        <w:pStyle w:val="Heading3"/>
      </w:pPr>
      <w:r>
        <w:t>3. Pages</w:t>
      </w:r>
    </w:p>
    <w:p>
      <w:r>
        <w:t>Home Page:</w:t>
        <w:br/>
        <w:t>- Display the list of blog titles.</w:t>
        <w:br/>
        <w:t>- Each title should be a clickable link that navigates to the Blog Details Page for that specific blog.</w:t>
        <w:br/>
        <w:br/>
        <w:t>Blog Details Page:</w:t>
        <w:br/>
        <w:t>- Display the title and content of the selected blog based on its `id`.</w:t>
      </w:r>
    </w:p>
    <w:p>
      <w:pPr>
        <w:pStyle w:val="Heading3"/>
      </w:pPr>
      <w:r>
        <w:t>4. Routing</w:t>
      </w:r>
    </w:p>
    <w:p>
      <w:r>
        <w:t>Use `react-router-dom` to set up routes:</w:t>
        <w:br/>
        <w:t>- `/` → Home Page</w:t>
        <w:br/>
        <w:t>- `/blog/:id` → Blog Details Page</w:t>
      </w:r>
    </w:p>
    <w:p>
      <w:pPr>
        <w:pStyle w:val="Heading3"/>
      </w:pPr>
      <w:r>
        <w:t>5. React Hooks Usage</w:t>
      </w:r>
    </w:p>
    <w:p>
      <w:r>
        <w:t>Use the `useState` hook to manage a 'favorites' feature:</w:t>
        <w:br/>
        <w:t>- Add a button on the Blog Details Page to 'Add to Favorites'.</w:t>
        <w:br/>
        <w:t>- Clicking the button updates a 'favorites' state.</w:t>
        <w:br/>
        <w:br/>
        <w:t>Use the `useEffect` hook to log a message to the console whenever a blog is added to favorites.</w:t>
      </w:r>
    </w:p>
    <w:p>
      <w:r>
        <w:t>---</w:t>
      </w:r>
    </w:p>
    <w:p>
      <w:pPr>
        <w:pStyle w:val="Heading2"/>
      </w:pPr>
      <w:r>
        <w:t>Bonus (Optional)</w:t>
      </w:r>
    </w:p>
    <w:p>
      <w:r>
        <w:t>Create a Favorites Page accessible via a `/favorites` route that lists all favorited blogs.</w:t>
      </w:r>
    </w:p>
    <w:p>
      <w:r>
        <w:t>---</w:t>
      </w:r>
    </w:p>
    <w:p>
      <w:pPr>
        <w:pStyle w:val="Heading2"/>
      </w:pPr>
      <w:r>
        <w:t>Deliverables</w:t>
      </w:r>
    </w:p>
    <w:p>
      <w:r>
        <w:t>1. A fully functional React app with:</w:t>
        <w:br/>
        <w:t>- Proper routing.</w:t>
        <w:br/>
        <w:t>- State management using hooks.</w:t>
        <w:br/>
        <w:t>2. Code organized into components (e.g., `Home.js`, `BlogDetails.js`, etc.).</w:t>
        <w:br/>
        <w:t>3. Styling (minimal but clear; optional use of CSS framework).</w:t>
      </w:r>
    </w:p>
    <w:p>
      <w:r>
        <w:t>---</w:t>
      </w:r>
    </w:p>
    <w:p>
      <w:pPr>
        <w:pStyle w:val="Heading2"/>
      </w:pPr>
      <w:r>
        <w:t>Tips</w:t>
      </w:r>
    </w:p>
    <w:p>
      <w:r>
        <w:t>Use `useParams` from `react-router-dom` to get the `id` from the URL.</w:t>
        <w:br/>
        <w:t>Pass the `blogs` array as props or use React Context for a more advanced approach.</w:t>
        <w:br/>
        <w:t>Ensure code is clean and components are reusable.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