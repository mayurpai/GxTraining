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Solution for React Assignment: Blog Management App</w:t>
      </w:r>
    </w:p>
    <w:p>
      <w:pPr>
        <w:pStyle w:val="Heading2"/>
      </w:pPr>
      <w:r>
        <w:t>1. Setup</w:t>
      </w:r>
    </w:p>
    <w:p>
      <w:pPr>
        <w:pStyle w:val="ListNumber"/>
      </w:pPr>
      <w:r>
        <w:t>1. Create a new React app using `create-react-app` or `Vite`:</w:t>
      </w:r>
    </w:p>
    <w:p>
      <w:r>
        <w:br/>
        <w:t>npx create-react-app blog-management-app</w:t>
        <w:br/>
        <w:t>cd blog-management-app</w:t>
        <w:br/>
        <w:t>npm install react-router-dom</w:t>
        <w:br/>
      </w:r>
    </w:p>
    <w:p>
      <w:pPr>
        <w:pStyle w:val="ListNumber"/>
      </w:pPr>
      <w:r>
        <w:t>2. Start the development server:</w:t>
      </w:r>
    </w:p>
    <w:p>
      <w:r>
        <w:br/>
        <w:t>npm start</w:t>
        <w:br/>
      </w:r>
    </w:p>
    <w:p>
      <w:pPr>
        <w:pStyle w:val="Heading2"/>
      </w:pPr>
      <w:r>
        <w:t>2. Static Blog Data</w:t>
      </w:r>
    </w:p>
    <w:p>
      <w:r>
        <w:t>In `src/data/blogs.js`, add the following data:</w:t>
      </w:r>
    </w:p>
    <w:p>
      <w:r>
        <w:br/>
        <w:t>export const blogs = [</w:t>
        <w:br/>
        <w:t xml:space="preserve">  { id: 1, title: "React Routers Basics", content: "React Router is a standard library for routing in React..." },</w:t>
        <w:br/>
        <w:t xml:space="preserve">  { id: 2, title: "Understanding React Hooks", content: "React Hooks are functions that let you use state and other React features without writing a class..." },</w:t>
        <w:br/>
        <w:t xml:space="preserve">  { id: 3, title: "JavaScript ES6 Features", content: "ES6 brought significant changes to JavaScript like arrow functions, destructuring, and more..." },</w:t>
        <w:br/>
        <w:t>];</w:t>
        <w:br/>
      </w:r>
    </w:p>
    <w:p>
      <w:pPr>
        <w:pStyle w:val="Heading2"/>
      </w:pPr>
      <w:r>
        <w:t>3. Home Page</w:t>
      </w:r>
    </w:p>
    <w:p>
      <w:r>
        <w:t>In `src/components/Home.js`:</w:t>
      </w:r>
    </w:p>
    <w:p>
      <w:r>
        <w:br/>
        <w:t>import React from 'react';</w:t>
        <w:br/>
        <w:t>import { Link } from 'react-router-dom';</w:t>
        <w:br/>
        <w:t>import { blogs } from '../data/blogs';</w:t>
        <w:br/>
        <w:br/>
        <w:t>const Home = () =&gt; {</w:t>
        <w:br/>
        <w:t xml:space="preserve">  return (</w:t>
        <w:br/>
        <w:t xml:space="preserve">    &lt;div&gt;</w:t>
        <w:br/>
        <w:t xml:space="preserve">      &lt;h1&gt;Blog Titles&lt;/h1&gt;</w:t>
        <w:br/>
        <w:t xml:space="preserve">      &lt;ul&gt;</w:t>
        <w:br/>
        <w:t xml:space="preserve">        {blogs.map((blog) =&gt; (</w:t>
        <w:br/>
        <w:t xml:space="preserve">          &lt;li key={blog.id}&gt;</w:t>
        <w:br/>
        <w:t xml:space="preserve">            &lt;Link to={`/blog/${blog.id}`}&gt;{blog.title}&lt;/Link&gt;</w:t>
        <w:br/>
        <w:t xml:space="preserve">          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};</w:t>
        <w:br/>
        <w:br/>
        <w:t>export default Home;</w:t>
        <w:br/>
      </w:r>
    </w:p>
    <w:p>
      <w:pPr>
        <w:pStyle w:val="Heading2"/>
      </w:pPr>
      <w:r>
        <w:t>4. Blog Details Page</w:t>
      </w:r>
    </w:p>
    <w:p>
      <w:r>
        <w:t>In `src/components/BlogDetails.js`:</w:t>
      </w:r>
    </w:p>
    <w:p>
      <w:r>
        <w:br/>
        <w:t>import React, { useState, useEffect } from 'react';</w:t>
        <w:br/>
        <w:t>import { useParams } from 'react-router-dom';</w:t>
        <w:br/>
        <w:t>import { blogs } from '../data/blogs';</w:t>
        <w:br/>
        <w:br/>
        <w:t>const BlogDetails = () =&gt; {</w:t>
        <w:br/>
        <w:t xml:space="preserve">  const { id } = useParams();</w:t>
        <w:br/>
        <w:t xml:space="preserve">  const blog = blogs.find((blog) =&gt; blog.id === parseInt(id));</w:t>
        <w:br/>
        <w:br/>
        <w:t xml:space="preserve">  const [favorites, setFavorites] = useState([]);</w:t>
        <w:br/>
        <w:br/>
        <w:t xml:space="preserve">  const addToFavorites = () =&gt; {</w:t>
        <w:br/>
        <w:t xml:space="preserve">    setFavorites((prevFavorites) =&gt; [...prevFavorites, blog]);</w:t>
        <w:br/>
        <w:t xml:space="preserve">  };</w:t>
        <w:br/>
        <w:br/>
        <w:t xml:space="preserve">  useEffect(() =&gt; {</w:t>
        <w:br/>
        <w:t xml:space="preserve">    if (favorites.includes(blog)) {</w:t>
        <w:br/>
        <w:t xml:space="preserve">      console.log(`${blog.title} has been added to favorites.`);</w:t>
        <w:br/>
        <w:t xml:space="preserve">    }</w:t>
        <w:br/>
        <w:t xml:space="preserve">  }, [favorites, blog]);</w:t>
        <w:br/>
        <w:br/>
        <w:t xml:space="preserve">  return (</w:t>
        <w:br/>
        <w:t xml:space="preserve">    &lt;div&gt;</w:t>
        <w:br/>
        <w:t xml:space="preserve">      &lt;h1&gt;{blog.title}&lt;/h1&gt;</w:t>
        <w:br/>
        <w:t xml:space="preserve">      &lt;p&gt;{blog.content}&lt;/p&gt;</w:t>
        <w:br/>
        <w:t xml:space="preserve">      &lt;button onClick={addToFavorites}&gt;Add to Favorites&lt;/button&gt;</w:t>
        <w:br/>
        <w:t xml:space="preserve">    &lt;/div&gt;</w:t>
        <w:br/>
        <w:t xml:space="preserve">  );</w:t>
        <w:br/>
        <w:t>};</w:t>
        <w:br/>
        <w:br/>
        <w:t>export default BlogDetails;</w:t>
        <w:br/>
      </w:r>
    </w:p>
    <w:p>
      <w:pPr>
        <w:pStyle w:val="Heading2"/>
      </w:pPr>
      <w:r>
        <w:t>5. Routing Setup</w:t>
      </w:r>
    </w:p>
    <w:p>
      <w:r>
        <w:t>In `src/App.js`:</w:t>
      </w:r>
    </w:p>
    <w:p>
      <w:r>
        <w:br/>
        <w:t>import React from 'react';</w:t>
        <w:br/>
        <w:t>import { BrowserRouter as Router, Route, Routes } from 'react-router-dom';</w:t>
        <w:br/>
        <w:t>import Home from './components/Home';</w:t>
        <w:br/>
        <w:t>import BlogDetails from './components/BlogDetails';</w:t>
        <w:br/>
        <w:br/>
        <w:t>const App = () =&gt; {</w:t>
        <w:br/>
        <w:t xml:space="preserve">  return (</w:t>
        <w:br/>
        <w:t xml:space="preserve">    &lt;Router&gt;</w:t>
        <w:br/>
        <w:t xml:space="preserve">      &lt;Routes&gt;</w:t>
        <w:br/>
        <w:t xml:space="preserve">        &lt;Route path="/" element={&lt;Home /&gt;} /&gt;</w:t>
        <w:br/>
        <w:t xml:space="preserve">        &lt;Route path="/blog/:id" element={&lt;BlogDetails /&gt;} /&gt;</w:t>
        <w:br/>
        <w:t xml:space="preserve">      &lt;/Routes&gt;</w:t>
        <w:br/>
        <w:t xml:space="preserve">    &lt;/Router&gt;</w:t>
        <w:br/>
        <w:t xml:space="preserve">  );</w:t>
        <w:br/>
        <w:t>};</w:t>
        <w:br/>
        <w:br/>
        <w:t>export default App;</w:t>
        <w:br/>
      </w:r>
    </w:p>
    <w:p>
      <w:pPr>
        <w:pStyle w:val="Heading2"/>
      </w:pPr>
      <w:r>
        <w:t>6. Bonus: Favorites Page (Optional)</w:t>
      </w:r>
    </w:p>
    <w:p>
      <w:r>
        <w:t>In `src/components/Favorites.js`:</w:t>
      </w:r>
    </w:p>
    <w:p>
      <w:r>
        <w:br/>
        <w:t>import React from 'react';</w:t>
        <w:br/>
        <w:br/>
        <w:t>const Favorites = ({ favorites }) =&gt; {</w:t>
        <w:br/>
        <w:t xml:space="preserve">  return (</w:t>
        <w:br/>
        <w:t xml:space="preserve">    &lt;div&gt;</w:t>
        <w:br/>
        <w:t xml:space="preserve">      &lt;h1&gt;Favorites&lt;/h1&gt;</w:t>
        <w:br/>
        <w:t xml:space="preserve">      &lt;ul&gt;</w:t>
        <w:br/>
        <w:t xml:space="preserve">        {favorites.map((blog, index) =&gt; (</w:t>
        <w:br/>
        <w:t xml:space="preserve">          &lt;li key={index}&gt;{blog.title}&lt;/li&gt;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};</w:t>
        <w:br/>
        <w:br/>
        <w:t>export default Favorites;</w:t>
        <w:br/>
      </w:r>
    </w:p>
    <w:p>
      <w:r>
        <w:t>Modify `App.js` to include a route for Favorites:</w:t>
      </w:r>
    </w:p>
    <w:p>
      <w:r>
        <w:br/>
        <w:t>import Favorites from './components/Favorites';</w:t>
        <w:br/>
        <w:br/>
        <w:t>const App = () =&gt; {</w:t>
        <w:br/>
        <w:t xml:space="preserve">  const [favorites, setFavorites] = useState([]);</w:t>
        <w:br/>
        <w:br/>
        <w:t xml:space="preserve">  return (</w:t>
        <w:br/>
        <w:t xml:space="preserve">    &lt;Router&gt;</w:t>
        <w:br/>
        <w:t xml:space="preserve">      &lt;Routes&gt;</w:t>
        <w:br/>
        <w:t xml:space="preserve">        &lt;Route path="/" element={&lt;Home /&gt;} /&gt;</w:t>
        <w:br/>
        <w:t xml:space="preserve">        &lt;Route path="/blog/:id" element={&lt;BlogDetails favorites={favorites} setFavorites={setFavorites} /&gt;} /&gt;</w:t>
        <w:br/>
        <w:t xml:space="preserve">        &lt;Route path="/favorites" element={&lt;Favorites favorites={favorites} /&gt;} /&gt;</w:t>
        <w:br/>
        <w:t xml:space="preserve">      &lt;/Routes&gt;</w:t>
        <w:br/>
        <w:t xml:space="preserve">    &lt;/Router&gt;</w:t>
        <w:br/>
        <w:t xml:space="preserve">  );</w:t>
        <w:br/>
        <w:t>};</w:t>
        <w:br/>
      </w:r>
    </w:p>
    <w:p>
      <w:pPr>
        <w:pStyle w:val="Heading2"/>
      </w:pPr>
      <w:r>
        <w:t>7. Styling (Optional)</w:t>
      </w:r>
    </w:p>
    <w:p>
      <w:r>
        <w:t>You can add a `styles.css` file for basic styling or use a framework like Bootstrap.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