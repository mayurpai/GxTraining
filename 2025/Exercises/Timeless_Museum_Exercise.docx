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ABE8" w14:textId="39B0E98F" w:rsidR="00470D65" w:rsidRDefault="00000000">
      <w:pPr>
        <w:pStyle w:val="Heading1"/>
      </w:pPr>
      <w:r>
        <w:t>The Timeless Museum (HTML-Only Project)</w:t>
      </w:r>
    </w:p>
    <w:p w14:paraId="30C6BDB9" w14:textId="77777777" w:rsidR="00470D65" w:rsidRDefault="00000000">
      <w:r>
        <w:t>Project: Create a “Timeless Museum” webpage using only HTML (no CSS, no JavaScript).</w:t>
      </w:r>
    </w:p>
    <w:p w14:paraId="53691EE6" w14:textId="77777777" w:rsidR="00470D65" w:rsidRDefault="00000000">
      <w:pPr>
        <w:pStyle w:val="Heading2"/>
      </w:pPr>
      <w:r>
        <w:t>Your page must include:</w:t>
      </w:r>
    </w:p>
    <w:p w14:paraId="02D33C58" w14:textId="77777777" w:rsidR="00470D65" w:rsidRDefault="00000000">
      <w:pPr>
        <w:pStyle w:val="Heading3"/>
      </w:pPr>
      <w:r>
        <w:t>1. Document Structure &amp; Metadata</w:t>
      </w:r>
    </w:p>
    <w:p w14:paraId="7CBEA6D3" w14:textId="77777777" w:rsidR="00470D65" w:rsidRDefault="00000000">
      <w:r>
        <w:t>- Doctype, &lt;html lang&gt;, &lt;head&gt; with &lt;title&gt;, &lt;meta charset&gt;, &lt;meta name="viewport"&gt;, description, author, and a favicon.</w:t>
      </w:r>
    </w:p>
    <w:p w14:paraId="3912E8F6" w14:textId="77777777" w:rsidR="00470D65" w:rsidRDefault="00000000">
      <w:pPr>
        <w:pStyle w:val="Heading3"/>
      </w:pPr>
      <w:r>
        <w:t>2. Semantic Layout</w:t>
      </w:r>
    </w:p>
    <w:p w14:paraId="257FFCF6" w14:textId="77777777" w:rsidR="00470D65" w:rsidRDefault="00000000">
      <w:r>
        <w:t>- &lt;header&gt; with museum title &amp; tagline</w:t>
      </w:r>
      <w:r>
        <w:br/>
        <w:t>- &lt;nav&gt; with in-page links</w:t>
      </w:r>
      <w:r>
        <w:br/>
        <w:t>- &lt;main&gt; with sections: About, Visit Info, Exhibits, Data/Collections, FAQ, Contact</w:t>
      </w:r>
      <w:r>
        <w:br/>
        <w:t>- &lt;aside&gt; for extra info</w:t>
      </w:r>
      <w:r>
        <w:br/>
        <w:t>- &lt;footer&gt; with contact &amp; copyright</w:t>
      </w:r>
    </w:p>
    <w:p w14:paraId="3A1829CE" w14:textId="77777777" w:rsidR="00470D65" w:rsidRDefault="00000000">
      <w:pPr>
        <w:pStyle w:val="Heading3"/>
      </w:pPr>
      <w:r>
        <w:t>3. Text &amp; Semantics</w:t>
      </w:r>
    </w:p>
    <w:p w14:paraId="4C08A5C4" w14:textId="77777777" w:rsidR="00470D65" w:rsidRDefault="00000000">
      <w:r>
        <w:t>- Proper use of headings (h1–h4), paragraphs, emphasis (&lt;em&gt;, &lt;strong&gt;), line breaks, and horizontal rules.</w:t>
      </w:r>
      <w:r>
        <w:br/>
        <w:t>- Demonstrate inline tags like &lt;abbr&gt;, &lt;q&gt;, &lt;time&gt;, &lt;code&gt;, &lt;sup&gt;, &lt;sub&gt;.</w:t>
      </w:r>
    </w:p>
    <w:p w14:paraId="02CC398E" w14:textId="77777777" w:rsidR="00470D65" w:rsidRDefault="00000000">
      <w:pPr>
        <w:pStyle w:val="Heading3"/>
      </w:pPr>
      <w:r>
        <w:t>4. Links &amp; Media</w:t>
      </w:r>
    </w:p>
    <w:p w14:paraId="6FC8BEE5" w14:textId="77777777" w:rsidR="00470D65" w:rsidRDefault="00000000">
      <w:r>
        <w:t>- Internal navigation links (anchor to sections)</w:t>
      </w:r>
      <w:r>
        <w:br/>
        <w:t>- At least one external link (target="_blank")</w:t>
      </w:r>
      <w:r>
        <w:br/>
        <w:t>- Images with &lt;figure&gt; + &lt;figcaption&gt;</w:t>
      </w:r>
      <w:r>
        <w:br/>
        <w:t>- One &lt;audio&gt; OR &lt;video&gt; with transcript text</w:t>
      </w:r>
    </w:p>
    <w:p w14:paraId="03504DE2" w14:textId="77777777" w:rsidR="00470D65" w:rsidRDefault="00000000">
      <w:pPr>
        <w:pStyle w:val="Heading3"/>
      </w:pPr>
      <w:r>
        <w:t>5. Lists &amp; Tables</w:t>
      </w:r>
    </w:p>
    <w:p w14:paraId="3AC896DE" w14:textId="77777777" w:rsidR="00470D65" w:rsidRDefault="00000000">
      <w:r>
        <w:t>- Unordered list (museum highlights)</w:t>
      </w:r>
      <w:r>
        <w:br/>
        <w:t>- Ordered list (visitor rules)</w:t>
      </w:r>
      <w:r>
        <w:br/>
        <w:t>- Definition list (key terms)</w:t>
      </w:r>
      <w:r>
        <w:br/>
        <w:t>- A simple table of artifacts with &lt;caption&gt;, &lt;thead&gt;, &lt;tbody&gt;</w:t>
      </w:r>
    </w:p>
    <w:p w14:paraId="3C508C3B" w14:textId="77777777" w:rsidR="00470D65" w:rsidRDefault="00000000">
      <w:pPr>
        <w:pStyle w:val="Heading3"/>
      </w:pPr>
      <w:r>
        <w:t>6. Forms</w:t>
      </w:r>
    </w:p>
    <w:p w14:paraId="79208C25" w14:textId="77777777" w:rsidR="00470D65" w:rsidRDefault="00000000">
      <w:r>
        <w:t>- A booking/feedback form with &lt;fieldset&gt; + &lt;legend&gt;</w:t>
      </w:r>
      <w:r>
        <w:br/>
        <w:t>- At least 5 input types (text, email, date, radio/checkbox, textarea)</w:t>
      </w:r>
      <w:r>
        <w:br/>
        <w:t>- Labels linked to inputs (for / id)</w:t>
      </w:r>
    </w:p>
    <w:p w14:paraId="70AD6A0A" w14:textId="77777777" w:rsidR="00470D65" w:rsidRDefault="00000000">
      <w:pPr>
        <w:pStyle w:val="Heading3"/>
      </w:pPr>
      <w:r>
        <w:t>7. Native HTML Interactivity</w:t>
      </w:r>
    </w:p>
    <w:p w14:paraId="47C9F28D" w14:textId="77777777" w:rsidR="00470D65" w:rsidRDefault="00000000">
      <w:r>
        <w:t>- At least one &lt;details&gt; + &lt;summary&gt; (for FAQs or exhibit notes)</w:t>
      </w:r>
      <w:r>
        <w:br/>
        <w:t>- A download link using &lt;a download&gt;</w:t>
      </w:r>
    </w:p>
    <w:p w14:paraId="296ADAE0" w14:textId="77777777" w:rsidR="00470D65" w:rsidRDefault="00000000">
      <w:pPr>
        <w:pStyle w:val="Heading3"/>
      </w:pPr>
      <w:r>
        <w:lastRenderedPageBreak/>
        <w:t>8. Accessibility &amp; IDs/Classes</w:t>
      </w:r>
    </w:p>
    <w:p w14:paraId="035B7A14" w14:textId="77777777" w:rsidR="00470D65" w:rsidRDefault="00000000">
      <w:r>
        <w:t>- Meaningful alt text for images</w:t>
      </w:r>
      <w:r>
        <w:br/>
        <w:t>- Use id attributes for internal navigation anchors</w:t>
      </w:r>
      <w:r>
        <w:br/>
        <w:t>- Use at least 3 class attributes (even if not styled yet)</w:t>
      </w:r>
    </w:p>
    <w:p w14:paraId="6766F54E" w14:textId="77777777" w:rsidR="00470D65" w:rsidRDefault="00000000">
      <w:pPr>
        <w:pStyle w:val="Heading2"/>
      </w:pPr>
      <w:r>
        <w:t>Goal</w:t>
      </w:r>
    </w:p>
    <w:p w14:paraId="73DD9955" w14:textId="77777777" w:rsidR="00470D65" w:rsidRDefault="00000000">
      <w:r>
        <w:t>This is a learning-first exercise. The focus is not on design, but on semantic correctness, completeness, and accessibility of your HTML.</w:t>
      </w:r>
    </w:p>
    <w:sectPr w:rsidR="00470D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506160">
    <w:abstractNumId w:val="8"/>
  </w:num>
  <w:num w:numId="2" w16cid:durableId="1084956636">
    <w:abstractNumId w:val="6"/>
  </w:num>
  <w:num w:numId="3" w16cid:durableId="1082750848">
    <w:abstractNumId w:val="5"/>
  </w:num>
  <w:num w:numId="4" w16cid:durableId="1608074477">
    <w:abstractNumId w:val="4"/>
  </w:num>
  <w:num w:numId="5" w16cid:durableId="1048720836">
    <w:abstractNumId w:val="7"/>
  </w:num>
  <w:num w:numId="6" w16cid:durableId="638851338">
    <w:abstractNumId w:val="3"/>
  </w:num>
  <w:num w:numId="7" w16cid:durableId="180245403">
    <w:abstractNumId w:val="2"/>
  </w:num>
  <w:num w:numId="8" w16cid:durableId="882986811">
    <w:abstractNumId w:val="1"/>
  </w:num>
  <w:num w:numId="9" w16cid:durableId="49495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D65"/>
    <w:rsid w:val="004D72F8"/>
    <w:rsid w:val="00AA1D8D"/>
    <w:rsid w:val="00AD7B81"/>
    <w:rsid w:val="00B47730"/>
    <w:rsid w:val="00BB56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77411"/>
  <w14:defaultImageDpi w14:val="300"/>
  <w15:docId w15:val="{62199857-4852-40F2-9B46-18730495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dc:description>generated by python-docx</dc:description>
  <cp:lastModifiedBy>Mayur Pai Bantwal Hebbahalasinakate</cp:lastModifiedBy>
  <cp:revision>3</cp:revision>
  <dcterms:created xsi:type="dcterms:W3CDTF">2013-12-23T23:15:00Z</dcterms:created>
  <dcterms:modified xsi:type="dcterms:W3CDTF">2025-09-01T06:16:00Z</dcterms:modified>
  <cp:category/>
</cp:coreProperties>
</file>