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JavaScript Promises - Hands-On Practice Questions</w:t>
      </w:r>
    </w:p>
    <w:p>
      <w:r>
        <w:t>These exercises are designed to strengthen your understanding of JavaScript Promises. They cover creating promises, chaining, error handling, and working with async/await. Focus on writing code to solve each problem.</w:t>
      </w:r>
    </w:p>
    <w:p>
      <w:pPr>
        <w:pStyle w:val="ListBullet"/>
      </w:pPr>
      <w:r>
        <w:t>1. Create a promise that resolves with the message 'Data Loaded Successfully' after 2 seconds. Log the resolved value.</w:t>
      </w:r>
    </w:p>
    <w:p>
      <w:pPr>
        <w:pStyle w:val="ListBullet"/>
      </w:pPr>
      <w:r>
        <w:t>2. Create a promise that randomly either resolves with 'Success' or rejects with 'Error Occurred'. Handle both outcomes using .then() and .catch().</w:t>
      </w:r>
    </w:p>
    <w:p>
      <w:pPr>
        <w:pStyle w:val="ListBullet"/>
      </w:pPr>
      <w:r>
        <w:t>3. Create a promise chain that:</w:t>
        <w:br/>
        <w:t xml:space="preserve">   - Resolves with the number 5</w:t>
        <w:br/>
        <w:t xml:space="preserve">   - Multiplies it by 2 in the next .then()</w:t>
        <w:br/>
        <w:t xml:space="preserve">   - Adds 10 in the next .then()</w:t>
        <w:br/>
        <w:t xml:space="preserve">   - Logs the final result.</w:t>
      </w:r>
    </w:p>
    <w:p>
      <w:pPr>
        <w:pStyle w:val="ListBullet"/>
      </w:pPr>
      <w:r>
        <w:t>4. Write a function fetchUserData() that returns a promise resolving to {id: 1, name: 'Alex'} after 1s. Chain another promise to fetchUserPosts() that returns ['Post1', 'Post2'] after 1s. Log user details along with posts.</w:t>
      </w:r>
    </w:p>
    <w:p>
      <w:pPr>
        <w:pStyle w:val="ListBullet"/>
      </w:pPr>
      <w:r>
        <w:t>5. Use Promise.all to run three promises that resolve after 1s, 2s, and 3s with values 'A', 'B', and 'C'. Log the combined result.</w:t>
      </w:r>
    </w:p>
    <w:p>
      <w:pPr>
        <w:pStyle w:val="ListBullet"/>
      </w:pPr>
      <w:r>
        <w:t>6. Use Promise.race to run two promises: one resolves after 2s with 'Fast', another after 4s with 'Slow'. Log the result.</w:t>
      </w:r>
    </w:p>
    <w:p>
      <w:pPr>
        <w:pStyle w:val="ListBullet"/>
      </w:pPr>
      <w:r>
        <w:t>7. Use Promise.any with three promises where the first two reject and the third resolves. Log the resolved value.</w:t>
      </w:r>
    </w:p>
    <w:p>
      <w:pPr>
        <w:pStyle w:val="ListBullet"/>
      </w:pPr>
      <w:r>
        <w:t>8. Convert the problem in Question 4 (fetchUserData and fetchUserPosts) into async/await syntax.</w:t>
      </w:r>
    </w:p>
    <w:p>
      <w:pPr>
        <w:pStyle w:val="ListBullet"/>
      </w:pPr>
      <w:r>
        <w:t>9. Write an async function that waits for a promise to resolve after 3s with 'Process Complete'. Log the result after awaiting.</w:t>
      </w:r>
    </w:p>
    <w:p>
      <w:pPr>
        <w:pStyle w:val="ListBullet"/>
      </w:pPr>
      <w:r>
        <w:t>10. Write an async function that uses try/catch to handle a rejected promise (reject with 'Something Went Wrong').</w:t>
      </w:r>
    </w:p>
    <w:p>
      <w:pPr>
        <w:pStyle w:val="ListBullet"/>
      </w:pPr>
      <w:r>
        <w:t>11. Simulate an API call getWeather(city) that returns a promise resolving with `Weather in &lt;city&gt;` after 2s. Call it with 'London' and log the result.</w:t>
      </w:r>
    </w:p>
    <w:p>
      <w:pPr>
        <w:pStyle w:val="ListBullet"/>
      </w:pPr>
      <w:r>
        <w:t>12. Create a function getStockPrice(stock) that returns a promise resolving with `&lt;stock&gt;: 100` after 1s. Use Promise.all to get prices for ['AAPL', 'GOOG', 'TSLA'] and log them together.</w:t>
      </w:r>
    </w:p>
    <w:p>
      <w:pPr>
        <w:pStyle w:val="ListBullet"/>
      </w:pPr>
      <w:r>
        <w:t>13. Simulate fetching data from two APIs using async/await. The first resolves after 2s with 'Users Data', the second after 3s with 'Orders Data'. Log both results once they are available.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