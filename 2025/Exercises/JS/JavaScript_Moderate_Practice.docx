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Moderate-Level Practice Questions</w:t>
      </w:r>
    </w:p>
    <w:p>
      <w:pPr>
        <w:pStyle w:val="Heading1"/>
      </w:pPr>
      <w:r>
        <w:t>Introduction</w:t>
      </w:r>
    </w:p>
    <w:p>
      <w:pPr>
        <w:pStyle w:val="ListBullet"/>
      </w:pPr>
      <w:r>
        <w:t>Write a script that prints all numbers from 1–100, but for multiples of 3 print 'Fizz', for multiples of 5 print 'Buzz', and for multiples of both print 'FizzBuzz'.</w:t>
      </w:r>
    </w:p>
    <w:p>
      <w:pPr>
        <w:pStyle w:val="ListBullet"/>
      </w:pPr>
      <w:r>
        <w:t>Create a script that asks for the user’s name (via prompt) and displays a personalized greeting in the console.</w:t>
      </w:r>
    </w:p>
    <w:p>
      <w:pPr>
        <w:pStyle w:val="Heading1"/>
      </w:pPr>
      <w:r>
        <w:t>JavaScript Variables</w:t>
      </w:r>
    </w:p>
    <w:p>
      <w:pPr>
        <w:pStyle w:val="ListBullet"/>
      </w:pPr>
      <w:r>
        <w:t>Create a program that stores your full name in one variable and then prints:</w:t>
        <w:br/>
        <w:t>- First name</w:t>
        <w:br/>
        <w:t>- Last name</w:t>
        <w:br/>
        <w:t>(Hint: use split(" ")).</w:t>
      </w:r>
    </w:p>
    <w:p>
      <w:pPr>
        <w:pStyle w:val="ListBullet"/>
      </w:pPr>
      <w:r>
        <w:t>Demonstrate block scoping by creating a variable inside an if block using let and try accessing it outside the block.</w:t>
      </w:r>
    </w:p>
    <w:p>
      <w:pPr>
        <w:pStyle w:val="Heading1"/>
      </w:pPr>
      <w:r>
        <w:t>Operators</w:t>
      </w:r>
    </w:p>
    <w:p>
      <w:pPr>
        <w:pStyle w:val="ListBullet"/>
      </w:pPr>
      <w:r>
        <w:t>Build a simple calculator that asks for two numbers and an operator (+, -, *, /) from the user, then prints the result.</w:t>
      </w:r>
    </w:p>
    <w:p>
      <w:pPr>
        <w:pStyle w:val="ListBullet"/>
      </w:pPr>
      <w:r>
        <w:t>Write a program that checks if a number is divisible by both 3 and 7 using logical operators.</w:t>
      </w:r>
    </w:p>
    <w:p>
      <w:pPr>
        <w:pStyle w:val="Heading1"/>
      </w:pPr>
      <w:r>
        <w:t>Conditionals</w:t>
      </w:r>
    </w:p>
    <w:p>
      <w:pPr>
        <w:pStyle w:val="ListBullet"/>
      </w:pPr>
      <w:r>
        <w:t>Write a program that takes 3 numbers and prints the largest one.</w:t>
      </w:r>
    </w:p>
    <w:p>
      <w:pPr>
        <w:pStyle w:val="ListBullet"/>
      </w:pPr>
      <w:r>
        <w:t>Create a grade calculator:</w:t>
        <w:br/>
        <w:t>- 90–100 → A</w:t>
        <w:br/>
        <w:t>- 75–89 → B</w:t>
        <w:br/>
        <w:t>- 50–74 → C</w:t>
        <w:br/>
        <w:t>- Below 50 → F</w:t>
      </w:r>
    </w:p>
    <w:p>
      <w:pPr>
        <w:pStyle w:val="Heading1"/>
      </w:pPr>
      <w:r>
        <w:t>Loops</w:t>
      </w:r>
    </w:p>
    <w:p>
      <w:pPr>
        <w:pStyle w:val="ListBullet"/>
      </w:pPr>
      <w:r>
        <w:t>Print the multiplication table of a given number (1–10).</w:t>
      </w:r>
    </w:p>
    <w:p>
      <w:pPr>
        <w:pStyle w:val="ListBullet"/>
      </w:pPr>
      <w:r>
        <w:t>Write a program that finds the sum of digits of a number (e.g., 123 → 6).</w:t>
      </w:r>
    </w:p>
    <w:p>
      <w:pPr>
        <w:pStyle w:val="ListBullet"/>
      </w:pPr>
      <w:r>
        <w:t>Create a program that prints the first 10 numbers in the Fibonacci sequence.</w:t>
      </w:r>
    </w:p>
    <w:p>
      <w:pPr>
        <w:pStyle w:val="Heading1"/>
      </w:pPr>
      <w:r>
        <w:t>Built-in Types</w:t>
      </w:r>
    </w:p>
    <w:p>
      <w:pPr>
        <w:pStyle w:val="ListBullet"/>
      </w:pPr>
      <w:r>
        <w:t>Take a string '123.45' and:</w:t>
        <w:br/>
        <w:t>- Convert it to a number.</w:t>
        <w:br/>
        <w:t>- Round it to the nearest integer.</w:t>
        <w:br/>
        <w:t>- Convert it back to a string with $ prefix.</w:t>
      </w:r>
    </w:p>
    <w:p>
      <w:pPr>
        <w:pStyle w:val="ListBullet"/>
      </w:pPr>
      <w:r>
        <w:t>Write a program that checks whether a given value is an array, object, or primitive.</w:t>
      </w:r>
    </w:p>
    <w:p>
      <w:pPr>
        <w:pStyle w:val="Heading1"/>
      </w:pPr>
      <w:r>
        <w:t>Arrays</w:t>
      </w:r>
    </w:p>
    <w:p>
      <w:pPr>
        <w:pStyle w:val="ListBullet"/>
      </w:pPr>
      <w:r>
        <w:t>Create an array of student marks and calculate the average.</w:t>
      </w:r>
    </w:p>
    <w:p>
      <w:pPr>
        <w:pStyle w:val="ListBullet"/>
      </w:pPr>
      <w:r>
        <w:t>Write a program that removes duplicate values from an array.</w:t>
      </w:r>
    </w:p>
    <w:p>
      <w:pPr>
        <w:pStyle w:val="ListBullet"/>
      </w:pPr>
      <w:r>
        <w:t>Rotate an array by 2 positions to the right (without using built-in methods like splice).</w:t>
      </w:r>
    </w:p>
    <w:p>
      <w:pPr>
        <w:pStyle w:val="Heading1"/>
      </w:pPr>
      <w:r>
        <w:t>Regular Expressions</w:t>
      </w:r>
    </w:p>
    <w:p>
      <w:pPr>
        <w:pStyle w:val="ListBullet"/>
      </w:pPr>
      <w:r>
        <w:t>Validate if a password meets all these conditions:</w:t>
        <w:br/>
        <w:t>- At least 8 characters</w:t>
        <w:br/>
        <w:t>- Contains at least one uppercase, one lowercase, one digit, and one special character</w:t>
      </w:r>
    </w:p>
    <w:p>
      <w:pPr>
        <w:pStyle w:val="ListBullet"/>
      </w:pPr>
      <w:r>
        <w:t>Extract all numbers from the string 'The order numbers are 123, 456, and 789.'.</w:t>
      </w:r>
    </w:p>
    <w:p>
      <w:pPr>
        <w:pStyle w:val="ListBullet"/>
      </w:pPr>
      <w:r>
        <w:t>Replace all vowels in a string with *.</w:t>
      </w:r>
    </w:p>
    <w:p>
      <w:pPr>
        <w:pStyle w:val="Heading1"/>
      </w:pPr>
      <w:r>
        <w:t>Creating a Function</w:t>
      </w:r>
    </w:p>
    <w:p>
      <w:pPr>
        <w:pStyle w:val="ListBullet"/>
      </w:pPr>
      <w:r>
        <w:t>Write a function that takes an array of numbers and returns a new array with only the even numbers.</w:t>
      </w:r>
    </w:p>
    <w:p>
      <w:pPr>
        <w:pStyle w:val="ListBullet"/>
      </w:pPr>
      <w:r>
        <w:t>Create a function that accepts a string and returns the reversed string.</w:t>
      </w:r>
    </w:p>
    <w:p>
      <w:pPr>
        <w:pStyle w:val="ListBullet"/>
      </w:pPr>
      <w:r>
        <w:t>Write a function factorial(n) that returns the factorial of a number.</w:t>
      </w:r>
    </w:p>
    <w:p>
      <w:pPr>
        <w:pStyle w:val="Heading1"/>
      </w:pPr>
      <w:r>
        <w:t>Function Expressions</w:t>
      </w:r>
    </w:p>
    <w:p>
      <w:pPr>
        <w:pStyle w:val="ListBullet"/>
      </w:pPr>
      <w:r>
        <w:t>Write a function expression to find the maximum number in an array.</w:t>
      </w:r>
    </w:p>
    <w:p>
      <w:pPr>
        <w:pStyle w:val="ListBullet"/>
      </w:pPr>
      <w:r>
        <w:t>Create a function expression that counts how many vowels are in a given string.</w:t>
      </w:r>
    </w:p>
    <w:p>
      <w:pPr>
        <w:pStyle w:val="ListBullet"/>
      </w:pPr>
      <w:r>
        <w:t>Store an arrow function in a variable that checks whether a number is prime.</w:t>
      </w:r>
    </w:p>
    <w:p>
      <w:pPr>
        <w:pStyle w:val="Heading1"/>
      </w:pPr>
      <w:r>
        <w:t>Function Hoisting</w:t>
      </w:r>
    </w:p>
    <w:p>
      <w:pPr>
        <w:pStyle w:val="ListBullet"/>
      </w:pPr>
      <w:r>
        <w:t>Show that a function declaration can be called before it is defined.</w:t>
      </w:r>
    </w:p>
    <w:p>
      <w:pPr>
        <w:pStyle w:val="ListBullet"/>
      </w:pPr>
      <w:r>
        <w:t>Show that a function expression (or arrow function) cannot be called before being assigned.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