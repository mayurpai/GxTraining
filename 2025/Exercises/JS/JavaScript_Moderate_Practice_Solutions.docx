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JavaScript Moderate-Level Practice Solutions</w:t>
      </w:r>
    </w:p>
    <w:p>
      <w:pPr>
        <w:pStyle w:val="Heading1"/>
      </w:pPr>
      <w:r>
        <w:t>Introduction</w:t>
      </w:r>
    </w:p>
    <w:p>
      <w:pPr>
        <w:pStyle w:val="ListBullet"/>
      </w:pPr>
      <w:r>
        <w:t>Write a script that prints all numbers from 1–100, but for multiples of 3 print 'Fizz', for multiples of 5 print 'Buzz', and for multiples of both print 'FizzBuzz'.</w:t>
      </w:r>
    </w:p>
    <w:p>
      <w:pPr>
        <w:pStyle w:val="IntenseQuote"/>
      </w:pPr>
      <w:r>
        <w:t>for (let i = 1; i &lt;= 100; i++) {</w:t>
        <w:br/>
        <w:t xml:space="preserve">  if (i % 3 === 0 &amp;&amp; i % 5 === 0) {</w:t>
        <w:br/>
        <w:t xml:space="preserve">    console.log("FizzBuzz");</w:t>
        <w:br/>
        <w:t xml:space="preserve">  } else if (i % 3 === 0) {</w:t>
        <w:br/>
        <w:t xml:space="preserve">    console.log("Fizz");</w:t>
        <w:br/>
        <w:t xml:space="preserve">  } else if (i % 5 === 0) {</w:t>
        <w:br/>
        <w:t xml:space="preserve">    console.log("Buzz");</w:t>
        <w:br/>
        <w:t xml:space="preserve">  } else {</w:t>
        <w:br/>
        <w:t xml:space="preserve">    console.log(i);</w:t>
        <w:br/>
        <w:t xml:space="preserve">  }</w:t>
        <w:br/>
        <w:t>}</w:t>
      </w:r>
    </w:p>
    <w:p>
      <w:pPr>
        <w:pStyle w:val="ListBullet"/>
      </w:pPr>
      <w:r>
        <w:t>Create a script that asks for the user’s name (via prompt) and displays a personalized greeting in the console.</w:t>
      </w:r>
    </w:p>
    <w:p>
      <w:pPr>
        <w:pStyle w:val="IntenseQuote"/>
      </w:pPr>
      <w:r>
        <w:t>let name = prompt("Enter your name:");</w:t>
        <w:br/>
        <w:t>console.log("Hello, " + name + "!");</w:t>
      </w:r>
    </w:p>
    <w:p>
      <w:pPr>
        <w:pStyle w:val="Heading1"/>
      </w:pPr>
      <w:r>
        <w:t>JavaScript Variables</w:t>
      </w:r>
    </w:p>
    <w:p>
      <w:pPr>
        <w:pStyle w:val="ListBullet"/>
      </w:pPr>
      <w:r>
        <w:t>Create a program that stores your full name in one variable and then prints first name and last name.</w:t>
      </w:r>
    </w:p>
    <w:p>
      <w:pPr>
        <w:pStyle w:val="IntenseQuote"/>
      </w:pPr>
      <w:r>
        <w:t>let fullName = "John Doe";</w:t>
        <w:br/>
        <w:t>let parts = fullName.split(" ");</w:t>
        <w:br/>
        <w:t>console.log("First Name:", parts[0]);</w:t>
        <w:br/>
        <w:t>console.log("Last Name:", parts[1]);</w:t>
      </w:r>
    </w:p>
    <w:p>
      <w:pPr>
        <w:pStyle w:val="ListBullet"/>
      </w:pPr>
      <w:r>
        <w:t>Demonstrate block scoping by creating a variable inside an if block using let and try accessing it outside the block.</w:t>
      </w:r>
    </w:p>
    <w:p>
      <w:pPr>
        <w:pStyle w:val="IntenseQuote"/>
      </w:pPr>
      <w:r>
        <w:t>if (true) {</w:t>
        <w:br/>
        <w:t xml:space="preserve">  let blockVar = "Inside block";</w:t>
        <w:br/>
        <w:t xml:space="preserve">  console.log(blockVar); // works</w:t>
        <w:br/>
        <w:t>}</w:t>
        <w:br/>
        <w:t>console.log(blockVar); // ReferenceError</w:t>
      </w:r>
    </w:p>
    <w:p>
      <w:pPr>
        <w:pStyle w:val="Heading1"/>
      </w:pPr>
      <w:r>
        <w:t>Operators</w:t>
      </w:r>
    </w:p>
    <w:p>
      <w:pPr>
        <w:pStyle w:val="ListBullet"/>
      </w:pPr>
      <w:r>
        <w:t>Build a simple calculator that asks for two numbers and an operator (+, -, *, /).</w:t>
      </w:r>
    </w:p>
    <w:p>
      <w:pPr>
        <w:pStyle w:val="IntenseQuote"/>
      </w:pPr>
      <w:r>
        <w:t>let a = parseFloat(prompt("Enter first number:"));</w:t>
        <w:br/>
        <w:t>let b = parseFloat(prompt("Enter second number:"));</w:t>
        <w:br/>
        <w:t>let op = prompt("Enter operator (+,-,*,/):");</w:t>
        <w:br/>
        <w:t>let result;</w:t>
        <w:br/>
        <w:t>switch(op) {</w:t>
        <w:br/>
        <w:t xml:space="preserve">  case '+': result = a + b; break;</w:t>
        <w:br/>
        <w:t xml:space="preserve">  case '-': result = a - b; break;</w:t>
        <w:br/>
        <w:t xml:space="preserve">  case '*': result = a * b; break;</w:t>
        <w:br/>
        <w:t xml:space="preserve">  case '/': result = a / b; break;</w:t>
        <w:br/>
        <w:t xml:space="preserve">  default: result = "Invalid operator";</w:t>
        <w:br/>
        <w:t>}</w:t>
        <w:br/>
        <w:t>console.log("Result:", result);</w:t>
      </w:r>
    </w:p>
    <w:p>
      <w:pPr>
        <w:pStyle w:val="ListBullet"/>
      </w:pPr>
      <w:r>
        <w:t>Write a program that checks if a number is divisible by both 3 and 7.</w:t>
      </w:r>
    </w:p>
    <w:p>
      <w:pPr>
        <w:pStyle w:val="IntenseQuote"/>
      </w:pPr>
      <w:r>
        <w:t>let num = 21;</w:t>
        <w:br/>
        <w:t>if (num % 3 === 0 &amp;&amp; num % 7 === 0) {</w:t>
        <w:br/>
        <w:t xml:space="preserve">  console.log(num, "is divisible by both 3 and 7");</w:t>
        <w:br/>
        <w:t>} else {</w:t>
        <w:br/>
        <w:t xml:space="preserve">  console.log(num, "is not divisible by both 3 and 7");</w:t>
        <w:br/>
        <w:t>}</w:t>
      </w:r>
    </w:p>
    <w:p>
      <w:pPr>
        <w:pStyle w:val="Heading1"/>
      </w:pPr>
      <w:r>
        <w:t>Conditionals</w:t>
      </w:r>
    </w:p>
    <w:p>
      <w:pPr>
        <w:pStyle w:val="ListBullet"/>
      </w:pPr>
      <w:r>
        <w:t>Write a program that takes 3 numbers and prints the largest one.</w:t>
      </w:r>
    </w:p>
    <w:p>
      <w:pPr>
        <w:pStyle w:val="IntenseQuote"/>
      </w:pPr>
      <w:r>
        <w:t>let a = 10, b = 25, c = 15;</w:t>
        <w:br/>
        <w:t>let max = a;</w:t>
        <w:br/>
        <w:t>if (b &gt; max) max = b;</w:t>
        <w:br/>
        <w:t>if (c &gt; max) max = c;</w:t>
        <w:br/>
        <w:t>console.log("Largest:", max);</w:t>
      </w:r>
    </w:p>
    <w:p>
      <w:pPr>
        <w:pStyle w:val="ListBullet"/>
      </w:pPr>
      <w:r>
        <w:t>Create a grade calculator.</w:t>
      </w:r>
    </w:p>
    <w:p>
      <w:pPr>
        <w:pStyle w:val="IntenseQuote"/>
      </w:pPr>
      <w:r>
        <w:t>let marks = 82;</w:t>
        <w:br/>
        <w:t>if (marks &gt;= 90) console.log("Grade A");</w:t>
        <w:br/>
        <w:t>else if (marks &gt;= 75) console.log("Grade B");</w:t>
        <w:br/>
        <w:t>else if (marks &gt;= 50) console.log("Grade C");</w:t>
        <w:br/>
        <w:t>else console.log("Grade F");</w:t>
      </w:r>
    </w:p>
    <w:p>
      <w:pPr>
        <w:pStyle w:val="Heading1"/>
      </w:pPr>
      <w:r>
        <w:t>Loops</w:t>
      </w:r>
    </w:p>
    <w:p>
      <w:pPr>
        <w:pStyle w:val="ListBullet"/>
      </w:pPr>
      <w:r>
        <w:t>Print the multiplication table of a given number (1–10).</w:t>
      </w:r>
    </w:p>
    <w:p>
      <w:pPr>
        <w:pStyle w:val="IntenseQuote"/>
      </w:pPr>
      <w:r>
        <w:t>let n = 5;</w:t>
        <w:br/>
        <w:t>for (let i = 1; i &lt;= 10; i++) {</w:t>
        <w:br/>
        <w:t xml:space="preserve">  console.log(`${n} x ${i} = ${n * i}`);</w:t>
        <w:br/>
        <w:t>}</w:t>
      </w:r>
    </w:p>
    <w:p>
      <w:pPr>
        <w:pStyle w:val="ListBullet"/>
      </w:pPr>
      <w:r>
        <w:t>Write a program that finds the sum of digits of a number.</w:t>
      </w:r>
    </w:p>
    <w:p>
      <w:pPr>
        <w:pStyle w:val="IntenseQuote"/>
      </w:pPr>
      <w:r>
        <w:t>let num = 123;</w:t>
        <w:br/>
        <w:t>let sum = 0;</w:t>
        <w:br/>
        <w:t>while (num &gt; 0) {</w:t>
        <w:br/>
        <w:t xml:space="preserve">  sum += num % 10;</w:t>
        <w:br/>
        <w:t xml:space="preserve">  num = Math.floor(num / 10);</w:t>
        <w:br/>
        <w:t>}</w:t>
        <w:br/>
        <w:t>console.log("Sum of digits:", sum);</w:t>
      </w:r>
    </w:p>
    <w:p>
      <w:pPr>
        <w:pStyle w:val="ListBullet"/>
      </w:pPr>
      <w:r>
        <w:t>Create a program that prints the first 10 numbers in the Fibonacci sequence.</w:t>
      </w:r>
    </w:p>
    <w:p>
      <w:pPr>
        <w:pStyle w:val="IntenseQuote"/>
      </w:pPr>
      <w:r>
        <w:t>let a = 0, b = 1;</w:t>
        <w:br/>
        <w:t>console.log(a, b);</w:t>
        <w:br/>
        <w:t>for (let i = 2; i &lt; 10; i++) {</w:t>
        <w:br/>
        <w:t xml:space="preserve">  let next = a + b;</w:t>
        <w:br/>
        <w:t xml:space="preserve">  console.log(next);</w:t>
        <w:br/>
        <w:t xml:space="preserve">  a = b;</w:t>
        <w:br/>
        <w:t xml:space="preserve">  b = next;</w:t>
        <w:br/>
        <w:t>}</w:t>
      </w:r>
    </w:p>
    <w:p>
      <w:pPr>
        <w:pStyle w:val="Heading1"/>
      </w:pPr>
      <w:r>
        <w:t>Built-in Types</w:t>
      </w:r>
    </w:p>
    <w:p>
      <w:pPr>
        <w:pStyle w:val="ListBullet"/>
      </w:pPr>
      <w:r>
        <w:t>Take a string '123.45' and convert it.</w:t>
      </w:r>
    </w:p>
    <w:p>
      <w:pPr>
        <w:pStyle w:val="IntenseQuote"/>
      </w:pPr>
      <w:r>
        <w:t>let str = "123.45";</w:t>
        <w:br/>
        <w:t>let num = parseFloat(str);</w:t>
        <w:br/>
        <w:t>console.log("As number:", num);</w:t>
        <w:br/>
        <w:t>console.log("Rounded:", Math.round(num));</w:t>
        <w:br/>
        <w:t>let back = "$" + num.toString();</w:t>
        <w:br/>
        <w:t>console.log("Back to string:", back);</w:t>
      </w:r>
    </w:p>
    <w:p>
      <w:pPr>
        <w:pStyle w:val="ListBullet"/>
      </w:pPr>
      <w:r>
        <w:t>Check whether a given value is array, object, or primitive.</w:t>
      </w:r>
    </w:p>
    <w:p>
      <w:pPr>
        <w:pStyle w:val="IntenseQuote"/>
      </w:pPr>
      <w:r>
        <w:t>let val = [1,2,3];</w:t>
        <w:br/>
        <w:t>if (Array.isArray(val)) console.log("Array");</w:t>
        <w:br/>
        <w:t>else if (val !== null &amp;&amp; typeof val === "object") console.log("Object");</w:t>
        <w:br/>
        <w:t>else console.log("Primitive");</w:t>
      </w:r>
    </w:p>
    <w:p>
      <w:pPr>
        <w:pStyle w:val="Heading1"/>
      </w:pPr>
      <w:r>
        <w:t>Arrays</w:t>
      </w:r>
    </w:p>
    <w:p>
      <w:pPr>
        <w:pStyle w:val="ListBullet"/>
      </w:pPr>
      <w:r>
        <w:t>Create an array of student marks and calculate the average.</w:t>
      </w:r>
    </w:p>
    <w:p>
      <w:pPr>
        <w:pStyle w:val="IntenseQuote"/>
      </w:pPr>
      <w:r>
        <w:t>let marks = [80, 90, 70, 85, 95];</w:t>
        <w:br/>
        <w:t>let sum = 0;</w:t>
        <w:br/>
        <w:t>for (let m of marks) sum += m;</w:t>
        <w:br/>
        <w:t>console.log("Average:", sum / marks.length);</w:t>
      </w:r>
    </w:p>
    <w:p>
      <w:pPr>
        <w:pStyle w:val="ListBullet"/>
      </w:pPr>
      <w:r>
        <w:t>Write a program that removes duplicate values from an array.</w:t>
      </w:r>
    </w:p>
    <w:p>
      <w:pPr>
        <w:pStyle w:val="IntenseQuote"/>
      </w:pPr>
      <w:r>
        <w:t>let arr = [1,2,2,3,4,4,5];</w:t>
        <w:br/>
        <w:t>let unique = [...new Set(arr)];</w:t>
        <w:br/>
        <w:t>console.log(unique);</w:t>
      </w:r>
    </w:p>
    <w:p>
      <w:pPr>
        <w:pStyle w:val="ListBullet"/>
      </w:pPr>
      <w:r>
        <w:t>Rotate an array by 2 positions to the right.</w:t>
      </w:r>
    </w:p>
    <w:p>
      <w:pPr>
        <w:pStyle w:val="IntenseQuote"/>
      </w:pPr>
      <w:r>
        <w:t>let arr = [1,2,3,4,5];</w:t>
        <w:br/>
        <w:t>let k = 2;</w:t>
        <w:br/>
        <w:t>let rotated = arr.slice(-k).concat(arr.slice(0, -k));</w:t>
        <w:br/>
        <w:t>console.log(rotated);</w:t>
      </w:r>
    </w:p>
    <w:p>
      <w:pPr>
        <w:pStyle w:val="Heading1"/>
      </w:pPr>
      <w:r>
        <w:t>Regular Expressions</w:t>
      </w:r>
    </w:p>
    <w:p>
      <w:pPr>
        <w:pStyle w:val="ListBullet"/>
      </w:pPr>
      <w:r>
        <w:t>Validate if a password meets given conditions.</w:t>
      </w:r>
    </w:p>
    <w:p>
      <w:pPr>
        <w:pStyle w:val="IntenseQuote"/>
      </w:pPr>
      <w:r>
        <w:t>let password = "Abc@1234";</w:t>
        <w:br/>
        <w:t>let regex = /^(?=.*[a-z])(?=.*[A-Z])(?=.*\d)(?=.*[\W_]).{8,}$/;</w:t>
        <w:br/>
        <w:t>console.log(regex.test(password));</w:t>
      </w:r>
    </w:p>
    <w:p>
      <w:pPr>
        <w:pStyle w:val="ListBullet"/>
      </w:pPr>
      <w:r>
        <w:t>Extract all numbers from a string.</w:t>
      </w:r>
    </w:p>
    <w:p>
      <w:pPr>
        <w:pStyle w:val="IntenseQuote"/>
      </w:pPr>
      <w:r>
        <w:t>let str = "The order numbers are 123, 456, and 789.";</w:t>
        <w:br/>
        <w:t>let numbers = str.match(/\d+/g);</w:t>
        <w:br/>
        <w:t>console.log(numbers);</w:t>
      </w:r>
    </w:p>
    <w:p>
      <w:pPr>
        <w:pStyle w:val="ListBullet"/>
      </w:pPr>
      <w:r>
        <w:t>Replace all vowels in a string with *.</w:t>
      </w:r>
    </w:p>
    <w:p>
      <w:pPr>
        <w:pStyle w:val="IntenseQuote"/>
      </w:pPr>
      <w:r>
        <w:t>let sentence = "Hello World";</w:t>
        <w:br/>
        <w:t>let result = sentence.replace(/[aeiou]/gi, "*");</w:t>
        <w:br/>
        <w:t>console.log(result);</w:t>
      </w:r>
    </w:p>
    <w:p>
      <w:pPr>
        <w:pStyle w:val="Heading1"/>
      </w:pPr>
      <w:r>
        <w:t>Creating a Function</w:t>
      </w:r>
    </w:p>
    <w:p>
      <w:pPr>
        <w:pStyle w:val="ListBullet"/>
      </w:pPr>
      <w:r>
        <w:t>Write a function that returns even numbers from an array.</w:t>
      </w:r>
    </w:p>
    <w:p>
      <w:pPr>
        <w:pStyle w:val="IntenseQuote"/>
      </w:pPr>
      <w:r>
        <w:t>function getEvens(arr) {</w:t>
        <w:br/>
        <w:t xml:space="preserve">  return arr.filter(n =&gt; n % 2 === 0);</w:t>
        <w:br/>
        <w:t>}</w:t>
        <w:br/>
        <w:t>console.log(getEvens([1,2,3,4,5,6]));</w:t>
      </w:r>
    </w:p>
    <w:p>
      <w:pPr>
        <w:pStyle w:val="ListBullet"/>
      </w:pPr>
      <w:r>
        <w:t>Create a function that reverses a string.</w:t>
      </w:r>
    </w:p>
    <w:p>
      <w:pPr>
        <w:pStyle w:val="IntenseQuote"/>
      </w:pPr>
      <w:r>
        <w:t>function reverseStr(str) {</w:t>
        <w:br/>
        <w:t xml:space="preserve">  return str.split("").reverse().join("");</w:t>
        <w:br/>
        <w:t>}</w:t>
        <w:br/>
        <w:t>console.log(reverseStr("hello"));</w:t>
      </w:r>
    </w:p>
    <w:p>
      <w:pPr>
        <w:pStyle w:val="ListBullet"/>
      </w:pPr>
      <w:r>
        <w:t>Write a function factorial(n).</w:t>
      </w:r>
    </w:p>
    <w:p>
      <w:pPr>
        <w:pStyle w:val="IntenseQuote"/>
      </w:pPr>
      <w:r>
        <w:t>function factorial(n) {</w:t>
        <w:br/>
        <w:t xml:space="preserve">  let result = 1;</w:t>
        <w:br/>
        <w:t xml:space="preserve">  for (let i = 1; i &lt;= n; i++) result *= i;</w:t>
        <w:br/>
        <w:t xml:space="preserve">  return result;</w:t>
        <w:br/>
        <w:t>}</w:t>
        <w:br/>
        <w:t>console.log(factorial(5));</w:t>
      </w:r>
    </w:p>
    <w:p>
      <w:pPr>
        <w:pStyle w:val="Heading1"/>
      </w:pPr>
      <w:r>
        <w:t>Function Expressions</w:t>
      </w:r>
    </w:p>
    <w:p>
      <w:pPr>
        <w:pStyle w:val="ListBullet"/>
      </w:pPr>
      <w:r>
        <w:t>Write a function expression to find the maximum number in an array.</w:t>
      </w:r>
    </w:p>
    <w:p>
      <w:pPr>
        <w:pStyle w:val="IntenseQuote"/>
      </w:pPr>
      <w:r>
        <w:t>let maxInArray = function(arr) {</w:t>
        <w:br/>
        <w:t xml:space="preserve">  return Math.max(...arr);</w:t>
        <w:br/>
        <w:t>};</w:t>
        <w:br/>
        <w:t>console.log(maxInArray([3,5,1,9,2]));</w:t>
      </w:r>
    </w:p>
    <w:p>
      <w:pPr>
        <w:pStyle w:val="ListBullet"/>
      </w:pPr>
      <w:r>
        <w:t>Create a function expression that counts vowels in a string.</w:t>
      </w:r>
    </w:p>
    <w:p>
      <w:pPr>
        <w:pStyle w:val="IntenseQuote"/>
      </w:pPr>
      <w:r>
        <w:t>let countVowels = function(str) {</w:t>
        <w:br/>
        <w:t xml:space="preserve">  return (str.match(/[aeiou]/gi) || []).length;</w:t>
        <w:br/>
        <w:t>};</w:t>
        <w:br/>
        <w:t>console.log(countVowels("Hello World"));</w:t>
      </w:r>
    </w:p>
    <w:p>
      <w:pPr>
        <w:pStyle w:val="ListBullet"/>
      </w:pPr>
      <w:r>
        <w:t>Arrow function to check if a number is prime.</w:t>
      </w:r>
    </w:p>
    <w:p>
      <w:pPr>
        <w:pStyle w:val="IntenseQuote"/>
      </w:pPr>
      <w:r>
        <w:t>let isPrime = (n) =&gt; {</w:t>
        <w:br/>
        <w:t xml:space="preserve">  if (n &lt; 2) return false;</w:t>
        <w:br/>
        <w:t xml:space="preserve">  for (let i = 2; i &lt;= Math.sqrt(n); i++) {</w:t>
        <w:br/>
        <w:t xml:space="preserve">    if (n % i === 0) return false;</w:t>
        <w:br/>
        <w:t xml:space="preserve">  }</w:t>
        <w:br/>
        <w:t xml:space="preserve">  return true;</w:t>
        <w:br/>
        <w:t>};</w:t>
        <w:br/>
        <w:t>console.log(isPrime(7));</w:t>
      </w:r>
    </w:p>
    <w:p>
      <w:pPr>
        <w:pStyle w:val="Heading1"/>
      </w:pPr>
      <w:r>
        <w:t>Function Hoisting</w:t>
      </w:r>
    </w:p>
    <w:p>
      <w:pPr>
        <w:pStyle w:val="ListBullet"/>
      </w:pPr>
      <w:r>
        <w:t>Show function declaration hoisting.</w:t>
      </w:r>
    </w:p>
    <w:p>
      <w:pPr>
        <w:pStyle w:val="IntenseQuote"/>
      </w:pPr>
      <w:r>
        <w:t>hoisted(); // works</w:t>
        <w:br/>
        <w:t>function hoisted() {</w:t>
        <w:br/>
        <w:t xml:space="preserve">  console.log("I am hoisted!");</w:t>
        <w:br/>
        <w:t>}</w:t>
      </w:r>
    </w:p>
    <w:p>
      <w:pPr>
        <w:pStyle w:val="ListBullet"/>
      </w:pPr>
      <w:r>
        <w:t>Show function expression not hoisted.</w:t>
      </w:r>
    </w:p>
    <w:p>
      <w:pPr>
        <w:pStyle w:val="IntenseQuote"/>
      </w:pPr>
      <w:r>
        <w:t>notHoisted(); // Error</w:t>
        <w:br/>
        <w:t>var notHoisted = function() {</w:t>
        <w:br/>
        <w:t xml:space="preserve">  console.log("I am not hoisted!");</w:t>
        <w:br/>
        <w:t>};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Pai</dc:creator>
  <cp:keywords/>
  <cp:lastModifiedBy/>
  <cp:revision>1</cp:revision>
  <dcterms:created xsi:type="dcterms:W3CDTF">2013-12-23T23:15:00Z</dcterms:created>
  <dcterms:modified xsi:type="dcterms:W3CDTF">2013-12-23T23:15:00Z</dcterms:modified>
  <cp:category/>
</cp:coreProperties>
</file>