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119C9" w14:textId="75D5CD38" w:rsidR="00C94726" w:rsidRDefault="00000000">
      <w:pPr>
        <w:pStyle w:val="Heading1"/>
      </w:pPr>
      <w:r>
        <w:t>JavaScript Promises - Practice Questions</w:t>
      </w:r>
    </w:p>
    <w:p w14:paraId="3CE6F8F4" w14:textId="77777777" w:rsidR="00C94726" w:rsidRDefault="00000000">
      <w:r>
        <w:t>These are easy-level practice questions designed to help you get comfortable with JavaScript Promises, focusing on using .then(), .catch(), and async/await for handling asynchronous operations.</w:t>
      </w:r>
    </w:p>
    <w:p w14:paraId="03E986AE" w14:textId="77777777" w:rsidR="00C94726" w:rsidRDefault="00000000" w:rsidP="00DC5CB8">
      <w:pPr>
        <w:pStyle w:val="ListBullet"/>
        <w:numPr>
          <w:ilvl w:val="0"/>
          <w:numId w:val="0"/>
        </w:numPr>
      </w:pPr>
      <w:r>
        <w:t>1. Create a promise that resolves with 'Hello, World!' after 1 second. Use .then() to log the result.</w:t>
      </w:r>
    </w:p>
    <w:p w14:paraId="30E0731D" w14:textId="77777777" w:rsidR="00C94726" w:rsidRDefault="00000000" w:rsidP="00DC5CB8">
      <w:pPr>
        <w:pStyle w:val="ListBullet"/>
        <w:numPr>
          <w:ilvl w:val="0"/>
          <w:numId w:val="0"/>
        </w:numPr>
      </w:pPr>
      <w:r>
        <w:t>2. Create a promise that rejects with 'Something went wrong' after 2 seconds. Use .catch() to handle the error and log it.</w:t>
      </w:r>
    </w:p>
    <w:p w14:paraId="2DACF854" w14:textId="77777777" w:rsidR="00C94726" w:rsidRDefault="00000000" w:rsidP="00DC5CB8">
      <w:pPr>
        <w:pStyle w:val="ListBullet"/>
        <w:numPr>
          <w:ilvl w:val="0"/>
          <w:numId w:val="0"/>
        </w:numPr>
      </w:pPr>
      <w:r>
        <w:t>3. Write a function delayedMessage() that returns a promise which resolves with 'Done!' after 3 seconds. Use .then() to log the message.</w:t>
      </w:r>
    </w:p>
    <w:p w14:paraId="5FBF6B5B" w14:textId="77777777" w:rsidR="00C94726" w:rsidRDefault="00000000" w:rsidP="00DC5CB8">
      <w:pPr>
        <w:pStyle w:val="ListBullet"/>
        <w:numPr>
          <w:ilvl w:val="0"/>
          <w:numId w:val="0"/>
        </w:numPr>
      </w:pPr>
      <w:r>
        <w:t>4. Write a function failRandomly() that returns a promise which:</w:t>
      </w:r>
      <w:r>
        <w:br/>
        <w:t xml:space="preserve">   - Resolves with 'Success' if Math.random() &gt; 0.5</w:t>
      </w:r>
      <w:r>
        <w:br/>
        <w:t xml:space="preserve">   - Rejects with 'Failed' otherwise</w:t>
      </w:r>
      <w:r>
        <w:br/>
        <w:t xml:space="preserve">   Use .then() and .catch() to handle both outcomes.</w:t>
      </w:r>
    </w:p>
    <w:p w14:paraId="4D866EC7" w14:textId="77777777" w:rsidR="00C94726" w:rsidRDefault="00000000" w:rsidP="00DC5CB8">
      <w:pPr>
        <w:pStyle w:val="ListBullet"/>
        <w:numPr>
          <w:ilvl w:val="0"/>
          <w:numId w:val="0"/>
        </w:numPr>
      </w:pPr>
      <w:r>
        <w:t>5. Convert Question 1 into async/await syntax (using await instead of .then()).</w:t>
      </w:r>
    </w:p>
    <w:p w14:paraId="3954B7A3" w14:textId="77777777" w:rsidR="00C94726" w:rsidRDefault="00000000" w:rsidP="00DC5CB8">
      <w:pPr>
        <w:pStyle w:val="ListBullet"/>
        <w:numPr>
          <w:ilvl w:val="0"/>
          <w:numId w:val="0"/>
        </w:numPr>
      </w:pPr>
      <w:r>
        <w:t>6. Convert Question 2 into async/await with a try/catch block for error handling.</w:t>
      </w:r>
    </w:p>
    <w:p w14:paraId="0215BEE9" w14:textId="77777777" w:rsidR="00C94726" w:rsidRDefault="00000000" w:rsidP="00DC5CB8">
      <w:pPr>
        <w:pStyle w:val="ListBullet"/>
        <w:numPr>
          <w:ilvl w:val="0"/>
          <w:numId w:val="0"/>
        </w:numPr>
      </w:pPr>
      <w:r>
        <w:t>7. Write an async function getNumber() that returns a promise resolving with the number 42 after 2 seconds. Use await to log the number.</w:t>
      </w:r>
    </w:p>
    <w:p w14:paraId="1749AA31" w14:textId="77777777" w:rsidR="00C94726" w:rsidRDefault="00000000" w:rsidP="00DC5CB8">
      <w:pPr>
        <w:pStyle w:val="ListBullet"/>
        <w:numPr>
          <w:ilvl w:val="0"/>
          <w:numId w:val="0"/>
        </w:numPr>
      </w:pPr>
      <w:r>
        <w:t>8. Write an async function that waits for a promise to reject with 'Invalid Request' after 1 second. Use try/catch to log 'Caught Error: Invalid Request'.</w:t>
      </w:r>
    </w:p>
    <w:p w14:paraId="7A41AC8C" w14:textId="77777777" w:rsidR="00AD5F2D" w:rsidRDefault="00AD5F2D" w:rsidP="00DC5CB8">
      <w:pPr>
        <w:pStyle w:val="ListBullet"/>
        <w:numPr>
          <w:ilvl w:val="0"/>
          <w:numId w:val="0"/>
        </w:numPr>
      </w:pPr>
    </w:p>
    <w:p w14:paraId="2E5101E3" w14:textId="77777777" w:rsidR="00AD5F2D" w:rsidRPr="00AD5F2D" w:rsidRDefault="00AD5F2D" w:rsidP="00AD5F2D">
      <w:pPr>
        <w:pStyle w:val="Heading1"/>
      </w:pPr>
      <w:r w:rsidRPr="00AD5F2D">
        <w:t>Extra API Practice (Using Fetch + Promises)</w:t>
      </w:r>
    </w:p>
    <w:p w14:paraId="286A4688" w14:textId="0F2E04C1" w:rsidR="00AD5F2D" w:rsidRDefault="00AD5F2D" w:rsidP="00AD5F2D">
      <w:pPr>
        <w:pStyle w:val="ListBullet"/>
        <w:numPr>
          <w:ilvl w:val="0"/>
          <w:numId w:val="10"/>
        </w:numPr>
      </w:pPr>
      <w:r w:rsidRPr="00AD5F2D">
        <w:t>Fetch a random dog image from:</w:t>
      </w:r>
      <w:r w:rsidRPr="00AD5F2D">
        <w:br/>
      </w:r>
      <w:r w:rsidRPr="00AD5F2D">
        <w:rPr>
          <w:rFonts w:ascii="Segoe UI Emoji" w:hAnsi="Segoe UI Emoji" w:cs="Segoe UI Emoji"/>
        </w:rPr>
        <w:t>🔗</w:t>
      </w:r>
      <w:r w:rsidRPr="00AD5F2D">
        <w:t xml:space="preserve"> </w:t>
      </w:r>
      <w:hyperlink r:id="rId6" w:history="1">
        <w:r w:rsidRPr="00AD5F2D">
          <w:rPr>
            <w:rStyle w:val="Hyperlink"/>
          </w:rPr>
          <w:t>https://dog.ceo/api/breeds/image/random</w:t>
        </w:r>
      </w:hyperlink>
    </w:p>
    <w:p w14:paraId="589B25D4" w14:textId="4C425957" w:rsidR="00AD5F2D" w:rsidRDefault="00AD5F2D" w:rsidP="00AD5F2D">
      <w:pPr>
        <w:pStyle w:val="ListBullet"/>
        <w:numPr>
          <w:ilvl w:val="1"/>
          <w:numId w:val="10"/>
        </w:numPr>
      </w:pPr>
      <w:r w:rsidRPr="00AD5F2D">
        <w:t>Use .then() to log the URL of the dog image.</w:t>
      </w:r>
    </w:p>
    <w:p w14:paraId="416F6ACA" w14:textId="402EACDE" w:rsidR="001100C9" w:rsidRPr="00AD5F2D" w:rsidRDefault="001100C9" w:rsidP="00AD5F2D">
      <w:pPr>
        <w:pStyle w:val="ListBullet"/>
        <w:numPr>
          <w:ilvl w:val="1"/>
          <w:numId w:val="10"/>
        </w:numPr>
      </w:pPr>
      <w:r w:rsidRPr="001100C9">
        <w:t>Create an &lt;</w:t>
      </w:r>
      <w:proofErr w:type="spellStart"/>
      <w:r w:rsidRPr="001100C9">
        <w:t>img</w:t>
      </w:r>
      <w:proofErr w:type="spellEnd"/>
      <w:r w:rsidRPr="001100C9">
        <w:t>&gt; element dynamically and display the dog image inside a styled card (div).</w:t>
      </w:r>
    </w:p>
    <w:p w14:paraId="5C6197E2" w14:textId="7485B815" w:rsidR="00AD5F2D" w:rsidRDefault="00AD5F2D" w:rsidP="00AD5F2D">
      <w:pPr>
        <w:pStyle w:val="ListBullet"/>
        <w:numPr>
          <w:ilvl w:val="0"/>
          <w:numId w:val="10"/>
        </w:numPr>
      </w:pPr>
      <w:r w:rsidRPr="00AD5F2D">
        <w:t>Fetch GitHub user data from:</w:t>
      </w:r>
      <w:r w:rsidRPr="00AD5F2D">
        <w:br/>
      </w:r>
      <w:r w:rsidRPr="00AD5F2D">
        <w:rPr>
          <w:rFonts w:ascii="Segoe UI Emoji" w:hAnsi="Segoe UI Emoji" w:cs="Segoe UI Emoji"/>
        </w:rPr>
        <w:t>🔗</w:t>
      </w:r>
      <w:r w:rsidRPr="00AD5F2D">
        <w:t xml:space="preserve"> </w:t>
      </w:r>
      <w:hyperlink r:id="rId7" w:history="1">
        <w:r w:rsidRPr="00AD5F2D">
          <w:rPr>
            <w:rStyle w:val="Hyperlink"/>
          </w:rPr>
          <w:t>https://api.github.com/users</w:t>
        </w:r>
      </w:hyperlink>
    </w:p>
    <w:p w14:paraId="7A78CA24" w14:textId="77777777" w:rsidR="001100C9" w:rsidRPr="001100C9" w:rsidRDefault="00AD5F2D" w:rsidP="001100C9">
      <w:pPr>
        <w:pStyle w:val="ListBullet"/>
        <w:numPr>
          <w:ilvl w:val="1"/>
          <w:numId w:val="10"/>
        </w:numPr>
      </w:pPr>
      <w:r w:rsidRPr="00AD5F2D">
        <w:t>Use async/await to fetch and log the first user’s login name.</w:t>
      </w:r>
      <w:r w:rsidR="001100C9" w:rsidRPr="00110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6C2338" w14:textId="50EEF6A4" w:rsidR="001100C9" w:rsidRPr="001100C9" w:rsidRDefault="001100C9" w:rsidP="001100C9">
      <w:pPr>
        <w:pStyle w:val="ListBullet"/>
        <w:numPr>
          <w:ilvl w:val="1"/>
          <w:numId w:val="10"/>
        </w:numPr>
      </w:pPr>
      <w:r w:rsidRPr="001100C9">
        <w:t xml:space="preserve">Iterate over the users and dynamically create </w:t>
      </w:r>
      <w:r w:rsidRPr="001100C9">
        <w:rPr>
          <w:b/>
          <w:bCs/>
        </w:rPr>
        <w:t>cards</w:t>
      </w:r>
      <w:r w:rsidRPr="001100C9">
        <w:t xml:space="preserve"> showing:</w:t>
      </w:r>
    </w:p>
    <w:p w14:paraId="788FE49F" w14:textId="77777777" w:rsidR="001100C9" w:rsidRPr="001100C9" w:rsidRDefault="001100C9" w:rsidP="001100C9">
      <w:pPr>
        <w:pStyle w:val="ListBullet"/>
        <w:numPr>
          <w:ilvl w:val="2"/>
          <w:numId w:val="13"/>
        </w:numPr>
      </w:pPr>
      <w:r w:rsidRPr="001100C9">
        <w:t>The user’s avatar (</w:t>
      </w:r>
      <w:proofErr w:type="spellStart"/>
      <w:r w:rsidRPr="001100C9">
        <w:t>avatar_url</w:t>
      </w:r>
      <w:proofErr w:type="spellEnd"/>
      <w:r w:rsidRPr="001100C9">
        <w:t>)</w:t>
      </w:r>
    </w:p>
    <w:p w14:paraId="43429A54" w14:textId="77777777" w:rsidR="001100C9" w:rsidRPr="001100C9" w:rsidRDefault="001100C9" w:rsidP="001100C9">
      <w:pPr>
        <w:pStyle w:val="ListBullet"/>
        <w:numPr>
          <w:ilvl w:val="2"/>
          <w:numId w:val="13"/>
        </w:numPr>
      </w:pPr>
      <w:r w:rsidRPr="001100C9">
        <w:t>Their username (login)</w:t>
      </w:r>
    </w:p>
    <w:p w14:paraId="7306BCBC" w14:textId="6F077AEB" w:rsidR="001100C9" w:rsidRPr="00AD5F2D" w:rsidRDefault="001100C9" w:rsidP="001100C9">
      <w:pPr>
        <w:pStyle w:val="ListBullet"/>
        <w:numPr>
          <w:ilvl w:val="2"/>
          <w:numId w:val="13"/>
        </w:numPr>
      </w:pPr>
      <w:r w:rsidRPr="001100C9">
        <w:t>A link to their profile (</w:t>
      </w:r>
      <w:proofErr w:type="spellStart"/>
      <w:r w:rsidRPr="001100C9">
        <w:t>url</w:t>
      </w:r>
      <w:proofErr w:type="spellEnd"/>
      <w:r w:rsidRPr="001100C9">
        <w:t>)</w:t>
      </w:r>
    </w:p>
    <w:p w14:paraId="4E0A8002" w14:textId="77777777" w:rsidR="00AD5F2D" w:rsidRDefault="00AD5F2D" w:rsidP="00DC5CB8">
      <w:pPr>
        <w:pStyle w:val="ListBullet"/>
        <w:numPr>
          <w:ilvl w:val="0"/>
          <w:numId w:val="0"/>
        </w:numPr>
      </w:pPr>
    </w:p>
    <w:sectPr w:rsidR="00AD5F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4C67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BC2267"/>
    <w:multiLevelType w:val="multilevel"/>
    <w:tmpl w:val="05C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4F8D"/>
    <w:multiLevelType w:val="multilevel"/>
    <w:tmpl w:val="5540FBA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6853EBE"/>
    <w:multiLevelType w:val="multilevel"/>
    <w:tmpl w:val="6C72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463DD"/>
    <w:multiLevelType w:val="multilevel"/>
    <w:tmpl w:val="EF7AB190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01355376">
    <w:abstractNumId w:val="8"/>
  </w:num>
  <w:num w:numId="2" w16cid:durableId="75831733">
    <w:abstractNumId w:val="6"/>
  </w:num>
  <w:num w:numId="3" w16cid:durableId="846288572">
    <w:abstractNumId w:val="5"/>
  </w:num>
  <w:num w:numId="4" w16cid:durableId="2142188513">
    <w:abstractNumId w:val="4"/>
  </w:num>
  <w:num w:numId="5" w16cid:durableId="2097634280">
    <w:abstractNumId w:val="7"/>
  </w:num>
  <w:num w:numId="6" w16cid:durableId="1090395289">
    <w:abstractNumId w:val="3"/>
  </w:num>
  <w:num w:numId="7" w16cid:durableId="2120027032">
    <w:abstractNumId w:val="2"/>
  </w:num>
  <w:num w:numId="8" w16cid:durableId="2105490668">
    <w:abstractNumId w:val="1"/>
  </w:num>
  <w:num w:numId="9" w16cid:durableId="1843809730">
    <w:abstractNumId w:val="0"/>
  </w:num>
  <w:num w:numId="10" w16cid:durableId="2119597363">
    <w:abstractNumId w:val="10"/>
  </w:num>
  <w:num w:numId="11" w16cid:durableId="1474835283">
    <w:abstractNumId w:val="11"/>
  </w:num>
  <w:num w:numId="12" w16cid:durableId="1578006428">
    <w:abstractNumId w:val="9"/>
  </w:num>
  <w:num w:numId="13" w16cid:durableId="13334884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0C9"/>
    <w:rsid w:val="0015074B"/>
    <w:rsid w:val="00257E00"/>
    <w:rsid w:val="0029639D"/>
    <w:rsid w:val="00326F90"/>
    <w:rsid w:val="00690D21"/>
    <w:rsid w:val="009B74A5"/>
    <w:rsid w:val="00AA1D8D"/>
    <w:rsid w:val="00AD5F2D"/>
    <w:rsid w:val="00B47730"/>
    <w:rsid w:val="00C94726"/>
    <w:rsid w:val="00CB0664"/>
    <w:rsid w:val="00DC5C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0F41E"/>
  <w14:defaultImageDpi w14:val="300"/>
  <w15:docId w15:val="{D0C4ECC7-2894-4896-AA81-7A9B804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D5F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F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00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i.github.com/us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g.ceo/api/breeds/image/rand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Mayur Pai Bantwal Hebbahalasinakate</cp:lastModifiedBy>
  <cp:revision>4</cp:revision>
  <dcterms:created xsi:type="dcterms:W3CDTF">2013-12-23T23:15:00Z</dcterms:created>
  <dcterms:modified xsi:type="dcterms:W3CDTF">2025-09-11T12:10:00Z</dcterms:modified>
  <cp:category/>
</cp:coreProperties>
</file>