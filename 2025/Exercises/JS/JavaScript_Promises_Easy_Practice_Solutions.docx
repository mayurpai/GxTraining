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JavaScript Promises - Easy Practice Solutions</w:t>
      </w:r>
    </w:p>
    <w:p>
      <w:r>
        <w:t>Here are the solutions to the easy-level JavaScript Promise questions. These examples demonstrate how to use .then(), .catch(), and async/await for handling asynchronous operations.</w:t>
      </w:r>
    </w:p>
    <w:p>
      <w:pPr>
        <w:pStyle w:val="ListBullet"/>
      </w:pPr>
      <w:r>
        <w:t>1. Promise that resolves with 'Hello, World!' after 1 second (using .then):</w:t>
      </w:r>
    </w:p>
    <w:p>
      <w:pPr>
        <w:pStyle w:val="IntenseQuote"/>
      </w:pPr>
      <w:r>
        <w:t>const promise = new Promise((resolve) =&gt; {</w:t>
        <w:br/>
        <w:t xml:space="preserve">  setTimeout(() =&gt; resolve("Hello, World!"), 1000);</w:t>
        <w:br/>
        <w:t>});</w:t>
        <w:br/>
        <w:br/>
        <w:t>promise.then((msg) =&gt; console.log(msg));</w:t>
      </w:r>
    </w:p>
    <w:p>
      <w:pPr>
        <w:pStyle w:val="ListBullet"/>
      </w:pPr>
      <w:r>
        <w:t>2. Promise that rejects with 'Something went wrong' after 2 seconds (using .catch):</w:t>
      </w:r>
    </w:p>
    <w:p>
      <w:pPr>
        <w:pStyle w:val="IntenseQuote"/>
      </w:pPr>
      <w:r>
        <w:t>const promise = new Promise((_, reject) =&gt; {</w:t>
        <w:br/>
        <w:t xml:space="preserve">  setTimeout(() =&gt; reject("Something went wrong"), 2000);</w:t>
        <w:br/>
        <w:t>});</w:t>
        <w:br/>
        <w:br/>
        <w:t>promise.catch((err) =&gt; console.error(err));</w:t>
      </w:r>
    </w:p>
    <w:p>
      <w:pPr>
        <w:pStyle w:val="ListBullet"/>
      </w:pPr>
      <w:r>
        <w:t>3. delayedMessage() that resolves after 3 seconds:</w:t>
      </w:r>
    </w:p>
    <w:p>
      <w:pPr>
        <w:pStyle w:val="IntenseQuote"/>
      </w:pPr>
      <w:r>
        <w:t>function delayedMessage() {</w:t>
        <w:br/>
        <w:t xml:space="preserve">  return new Promise((resolve) =&gt; {</w:t>
        <w:br/>
        <w:t xml:space="preserve">    setTimeout(() =&gt; resolve("Done!"), 3000);</w:t>
        <w:br/>
        <w:t xml:space="preserve">  });</w:t>
        <w:br/>
        <w:t>}</w:t>
        <w:br/>
        <w:br/>
        <w:t>delayedMessage().then((msg) =&gt; console.log(msg));</w:t>
      </w:r>
    </w:p>
    <w:p>
      <w:pPr>
        <w:pStyle w:val="ListBullet"/>
      </w:pPr>
      <w:r>
        <w:t>4. failRandomly() that sometimes resolves or rejects:</w:t>
      </w:r>
    </w:p>
    <w:p>
      <w:pPr>
        <w:pStyle w:val="IntenseQuote"/>
      </w:pPr>
      <w:r>
        <w:t>function failRandomly() {</w:t>
        <w:br/>
        <w:t xml:space="preserve">  return new Promise((resolve, reject) =&gt; {</w:t>
        <w:br/>
        <w:t xml:space="preserve">    if (Math.random() &gt; 0.5) {</w:t>
        <w:br/>
        <w:t xml:space="preserve">      resolve("Success");</w:t>
        <w:br/>
        <w:t xml:space="preserve">    } else {</w:t>
        <w:br/>
        <w:t xml:space="preserve">      reject("Failed");</w:t>
        <w:br/>
        <w:t xml:space="preserve">    }</w:t>
        <w:br/>
        <w:t xml:space="preserve">  });</w:t>
        <w:br/>
        <w:t>}</w:t>
        <w:br/>
        <w:br/>
        <w:t>failRandomly()</w:t>
        <w:br/>
        <w:t xml:space="preserve">  .then((msg) =&gt; console.log(msg))</w:t>
        <w:br/>
        <w:t xml:space="preserve">  .catch((err) =&gt; console.error(err));</w:t>
      </w:r>
    </w:p>
    <w:p>
      <w:pPr>
        <w:pStyle w:val="ListBullet"/>
      </w:pPr>
      <w:r>
        <w:t>5. Convert Question 1 to async/await:</w:t>
      </w:r>
    </w:p>
    <w:p>
      <w:pPr>
        <w:pStyle w:val="IntenseQuote"/>
      </w:pPr>
      <w:r>
        <w:t>async function helloWorld() {</w:t>
        <w:br/>
        <w:t xml:space="preserve">  const msg = await new Promise((resolve) =&gt; {</w:t>
        <w:br/>
        <w:t xml:space="preserve">    setTimeout(() =&gt; resolve("Hello, World!"), 1000);</w:t>
        <w:br/>
        <w:t xml:space="preserve">  });</w:t>
        <w:br/>
        <w:t xml:space="preserve">  console.log(msg);</w:t>
        <w:br/>
        <w:t>}</w:t>
        <w:br/>
        <w:br/>
        <w:t>helloWorld();</w:t>
      </w:r>
    </w:p>
    <w:p>
      <w:pPr>
        <w:pStyle w:val="ListBullet"/>
      </w:pPr>
      <w:r>
        <w:t>6. Convert Question 2 to async/await with try/catch:</w:t>
      </w:r>
    </w:p>
    <w:p>
      <w:pPr>
        <w:pStyle w:val="IntenseQuote"/>
      </w:pPr>
      <w:r>
        <w:t>async function errorExample() {</w:t>
        <w:br/>
        <w:t xml:space="preserve">  try {</w:t>
        <w:br/>
        <w:t xml:space="preserve">    const msg = await new Promise((_, reject) =&gt; {</w:t>
        <w:br/>
        <w:t xml:space="preserve">      setTimeout(() =&gt; reject("Something went wrong"), 2000);</w:t>
        <w:br/>
        <w:t xml:space="preserve">    });</w:t>
        <w:br/>
        <w:t xml:space="preserve">    console.log(msg);</w:t>
        <w:br/>
        <w:t xml:space="preserve">  } catch (err) {</w:t>
        <w:br/>
        <w:t xml:space="preserve">    console.error(err);</w:t>
        <w:br/>
        <w:t xml:space="preserve">  }</w:t>
        <w:br/>
        <w:t>}</w:t>
        <w:br/>
        <w:br/>
        <w:t>errorExample();</w:t>
      </w:r>
    </w:p>
    <w:p>
      <w:pPr>
        <w:pStyle w:val="ListBullet"/>
      </w:pPr>
      <w:r>
        <w:t>7. Async function getNumber():</w:t>
      </w:r>
    </w:p>
    <w:p>
      <w:pPr>
        <w:pStyle w:val="IntenseQuote"/>
      </w:pPr>
      <w:r>
        <w:t>async function getNumber() {</w:t>
        <w:br/>
        <w:t xml:space="preserve">  const num = await new Promise((resolve) =&gt; {</w:t>
        <w:br/>
        <w:t xml:space="preserve">    setTimeout(() =&gt; resolve(42), 2000);</w:t>
        <w:br/>
        <w:t xml:space="preserve">  });</w:t>
        <w:br/>
        <w:t xml:space="preserve">  console.log(num);</w:t>
        <w:br/>
        <w:t>}</w:t>
        <w:br/>
        <w:br/>
        <w:t>getNumber();</w:t>
      </w:r>
    </w:p>
    <w:p>
      <w:pPr>
        <w:pStyle w:val="ListBullet"/>
      </w:pPr>
      <w:r>
        <w:t>8. Async function catching rejection:</w:t>
      </w:r>
    </w:p>
    <w:p>
      <w:pPr>
        <w:pStyle w:val="IntenseQuote"/>
      </w:pPr>
      <w:r>
        <w:t>async function rejectExample() {</w:t>
        <w:br/>
        <w:t xml:space="preserve">  try {</w:t>
        <w:br/>
        <w:t xml:space="preserve">    const result = await new Promise((_, reject) =&gt; {</w:t>
        <w:br/>
        <w:t xml:space="preserve">      setTimeout(() =&gt; reject("Invalid Request"), 1000);</w:t>
        <w:br/>
        <w:t xml:space="preserve">    });</w:t>
        <w:br/>
        <w:t xml:space="preserve">    console.log(result);</w:t>
        <w:br/>
        <w:t xml:space="preserve">  } catch (err) {</w:t>
        <w:br/>
        <w:t xml:space="preserve">    console.error("Caught Error:", err);</w:t>
        <w:br/>
        <w:t xml:space="preserve">  }</w:t>
        <w:br/>
        <w:t>}</w:t>
        <w:br/>
        <w:br/>
        <w:t>rejectExample();</w:t>
      </w:r>
    </w:p>
    <w:p>
      <w:pPr>
        <w:pStyle w:val="ListBullet"/>
      </w:pPr>
      <w:r>
        <w:t>9. Fetch random dog image using .then():</w:t>
      </w:r>
    </w:p>
    <w:p>
      <w:pPr>
        <w:pStyle w:val="IntenseQuote"/>
      </w:pPr>
      <w:r>
        <w:t>fetch("https://dog.ceo/api/breeds/image/random")</w:t>
        <w:br/>
        <w:t xml:space="preserve">  .then((res) =&gt; res.json())</w:t>
        <w:br/>
        <w:t xml:space="preserve">  .then((data) =&gt; console.log(data.message))</w:t>
        <w:br/>
        <w:t xml:space="preserve">  .catch((err) =&gt; console.error(err));</w:t>
      </w:r>
    </w:p>
    <w:p>
      <w:pPr>
        <w:pStyle w:val="ListBullet"/>
      </w:pPr>
      <w:r>
        <w:t>10. Fetch GitHub users with async/await:</w:t>
      </w:r>
    </w:p>
    <w:p>
      <w:pPr>
        <w:pStyle w:val="IntenseQuote"/>
      </w:pPr>
      <w:r>
        <w:t>async function fetchGitHubUsers() {</w:t>
        <w:br/>
        <w:t xml:space="preserve">  try {</w:t>
        <w:br/>
        <w:t xml:space="preserve">    const res = await fetch("https://api.github.com/users");</w:t>
        <w:br/>
        <w:t xml:space="preserve">    const data = await res.json();</w:t>
        <w:br/>
        <w:t xml:space="preserve">    console.log(data[0].login);</w:t>
        <w:br/>
        <w:t xml:space="preserve">  } catch (err) {</w:t>
        <w:br/>
        <w:t xml:space="preserve">    console.error(err);</w:t>
        <w:br/>
        <w:t xml:space="preserve">  }</w:t>
        <w:br/>
        <w:t>}</w:t>
        <w:br/>
        <w:br/>
        <w:t>fetchGitHubUsers();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