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576A" w14:textId="02B9A93D" w:rsidR="007D7388" w:rsidRDefault="00000000">
      <w:pPr>
        <w:pStyle w:val="Title"/>
      </w:pPr>
      <w:r>
        <w:t xml:space="preserve">JavaScript </w:t>
      </w:r>
      <w:r w:rsidR="00C82E3F">
        <w:t>Hard</w:t>
      </w:r>
      <w:r>
        <w:t>-Level Practice Questions</w:t>
      </w:r>
    </w:p>
    <w:p w14:paraId="78A629F0" w14:textId="77777777" w:rsidR="007D7388" w:rsidRDefault="00000000">
      <w:pPr>
        <w:pStyle w:val="Heading1"/>
      </w:pPr>
      <w:r>
        <w:t>Introduction</w:t>
      </w:r>
    </w:p>
    <w:p w14:paraId="5E8675D8" w14:textId="77777777" w:rsidR="00C82E3F" w:rsidRDefault="00C82E3F">
      <w:pPr>
        <w:pStyle w:val="ListBullet"/>
      </w:pPr>
      <w:r w:rsidRPr="00C82E3F">
        <w:t>Write a script that generates a random number between 1 and 100 and asks the user to guess it. Provide hints ("Too High", "Too Low") until the correct number is guessed.</w:t>
      </w:r>
    </w:p>
    <w:p w14:paraId="3CA42D03" w14:textId="36712F31" w:rsidR="007D7388" w:rsidRDefault="00C82E3F">
      <w:pPr>
        <w:pStyle w:val="ListBullet"/>
      </w:pPr>
      <w:r w:rsidRPr="00C82E3F">
        <w:t>Create a script that continuously accepts user input until the word "STOP" is entered. Print all inputs in reverse order at the end.</w:t>
      </w:r>
    </w:p>
    <w:p w14:paraId="015F9D77" w14:textId="77777777" w:rsidR="007D7388" w:rsidRDefault="00000000">
      <w:pPr>
        <w:pStyle w:val="Heading1"/>
      </w:pPr>
      <w:r>
        <w:t>JavaScript Variables</w:t>
      </w:r>
    </w:p>
    <w:p w14:paraId="4C289BBF" w14:textId="447C5F7F" w:rsidR="007D7388" w:rsidRDefault="00C82E3F">
      <w:pPr>
        <w:pStyle w:val="ListBullet"/>
      </w:pPr>
      <w:r w:rsidRPr="00C82E3F">
        <w:t>Demonstrate variable shadowing by declaring variables with the same name in nested scopes. Show how values change across different scopes.</w:t>
      </w:r>
    </w:p>
    <w:p w14:paraId="4CEBCD19" w14:textId="4B937F39" w:rsidR="007D7388" w:rsidRDefault="00C82E3F" w:rsidP="00C82E3F">
      <w:pPr>
        <w:pStyle w:val="ListBullet"/>
      </w:pPr>
      <w:r>
        <w:t>Create a script that swaps values between two variables without using a third variable.</w:t>
      </w:r>
    </w:p>
    <w:p w14:paraId="0D280DCE" w14:textId="77777777" w:rsidR="007D7388" w:rsidRDefault="00000000">
      <w:pPr>
        <w:pStyle w:val="Heading1"/>
      </w:pPr>
      <w:r>
        <w:t>Operators</w:t>
      </w:r>
    </w:p>
    <w:p w14:paraId="54A64385" w14:textId="66110667" w:rsidR="007D7388" w:rsidRDefault="004433A6">
      <w:pPr>
        <w:pStyle w:val="ListBullet"/>
      </w:pPr>
      <w:r w:rsidRPr="004433A6">
        <w:t xml:space="preserve">Write a program that evaluates a quadratic equation </w:t>
      </w:r>
      <w:r w:rsidRPr="004433A6">
        <w:rPr>
          <w:b/>
          <w:bCs/>
        </w:rPr>
        <w:t>ax² + bx + c = 0</w:t>
      </w:r>
      <w:r w:rsidRPr="004433A6">
        <w:t xml:space="preserve"> and prints its real roots (if any).</w:t>
      </w:r>
    </w:p>
    <w:p w14:paraId="09791B30" w14:textId="6C5914F2" w:rsidR="007D7388" w:rsidRDefault="004433A6">
      <w:pPr>
        <w:pStyle w:val="ListBullet"/>
      </w:pPr>
      <w:r w:rsidRPr="004433A6">
        <w:t>Implement a program that takes two times (hours and minutes) and finds the difference between them using arithmetic operators.</w:t>
      </w:r>
    </w:p>
    <w:p w14:paraId="0614BA10" w14:textId="77777777" w:rsidR="007D7388" w:rsidRDefault="00000000">
      <w:pPr>
        <w:pStyle w:val="Heading1"/>
      </w:pPr>
      <w:r>
        <w:t>Conditionals</w:t>
      </w:r>
    </w:p>
    <w:p w14:paraId="64329F13" w14:textId="64AF4100" w:rsidR="007D7388" w:rsidRDefault="00E44CBA">
      <w:pPr>
        <w:pStyle w:val="ListBullet"/>
      </w:pPr>
      <w:r w:rsidRPr="00E44CBA">
        <w:t>Build a small program that simulates a login system: prompt for username and password, and validate against predefined credentials with limited attempts.</w:t>
      </w:r>
    </w:p>
    <w:p w14:paraId="050D7CA4" w14:textId="675B878B" w:rsidR="007D7388" w:rsidRDefault="00E44CBA">
      <w:pPr>
        <w:pStyle w:val="ListBullet"/>
      </w:pPr>
      <w:r w:rsidRPr="00E44CBA">
        <w:t>Write a script that determines whether a given year is a leap year using nested conditionals.</w:t>
      </w:r>
    </w:p>
    <w:p w14:paraId="71733FCB" w14:textId="77777777" w:rsidR="007D7388" w:rsidRDefault="00000000">
      <w:pPr>
        <w:pStyle w:val="Heading1"/>
      </w:pPr>
      <w:r>
        <w:t>Loops</w:t>
      </w:r>
    </w:p>
    <w:p w14:paraId="6D6352FE" w14:textId="1B21161F" w:rsidR="007D7388" w:rsidRDefault="00E44CBA">
      <w:pPr>
        <w:pStyle w:val="ListBullet"/>
      </w:pPr>
      <w:r w:rsidRPr="00E44CBA">
        <w:t>Create a script that prints all prime numbers between 1 and 200.</w:t>
      </w:r>
    </w:p>
    <w:p w14:paraId="1673CB0B" w14:textId="78BE8832" w:rsidR="007D7388" w:rsidRDefault="00E44CBA">
      <w:pPr>
        <w:pStyle w:val="ListBullet"/>
      </w:pPr>
      <w:r w:rsidRPr="00E44CBA">
        <w:t>Write a program that prints a pyramid pattern of stars up to n rows using nested loops.</w:t>
      </w:r>
    </w:p>
    <w:p w14:paraId="2576D30F" w14:textId="77777777" w:rsidR="007D7388" w:rsidRDefault="00000000">
      <w:pPr>
        <w:pStyle w:val="Heading1"/>
      </w:pPr>
      <w:r>
        <w:t>Built-in Types</w:t>
      </w:r>
    </w:p>
    <w:p w14:paraId="5A8BB01A" w14:textId="4A4BF655" w:rsidR="007D7388" w:rsidRDefault="00E44CBA">
      <w:pPr>
        <w:pStyle w:val="ListBullet"/>
      </w:pPr>
      <w:r w:rsidRPr="00E44CBA">
        <w:t>Write a program that accepts a date string (e.g., "2025-09-04") and prints the day of the week using Date objects.</w:t>
      </w:r>
    </w:p>
    <w:p w14:paraId="3BEFC47D" w14:textId="68586F9B" w:rsidR="007D7388" w:rsidRDefault="00E44CBA">
      <w:pPr>
        <w:pStyle w:val="ListBullet"/>
      </w:pPr>
      <w:r w:rsidRPr="00E44CBA">
        <w:t>Convert a large number into readable currency format with commas (e.g., 1234567 → 1,234,567).</w:t>
      </w:r>
    </w:p>
    <w:p w14:paraId="7851D097" w14:textId="77777777" w:rsidR="007D7388" w:rsidRDefault="00000000">
      <w:pPr>
        <w:pStyle w:val="Heading1"/>
      </w:pPr>
      <w:r>
        <w:lastRenderedPageBreak/>
        <w:t>Arrays</w:t>
      </w:r>
    </w:p>
    <w:p w14:paraId="75BC213F" w14:textId="726925E2" w:rsidR="007D7388" w:rsidRDefault="00E44CBA">
      <w:pPr>
        <w:pStyle w:val="ListBullet"/>
      </w:pPr>
      <w:r w:rsidRPr="00E44CBA">
        <w:t>Write a program to rotate an array to the left by k positions without using built-in array rotation functions.</w:t>
      </w:r>
    </w:p>
    <w:p w14:paraId="4D545969" w14:textId="3FB19800" w:rsidR="007D7388" w:rsidRDefault="00E44CBA">
      <w:pPr>
        <w:pStyle w:val="ListBullet"/>
      </w:pPr>
      <w:r w:rsidRPr="00E44CBA">
        <w:t>Implement a function that merges two sorted arrays into a single sorted array without using sort().</w:t>
      </w:r>
    </w:p>
    <w:p w14:paraId="37F6DDCC" w14:textId="671AB14A" w:rsidR="007D7388" w:rsidRDefault="00E44CBA" w:rsidP="00E44CBA">
      <w:pPr>
        <w:pStyle w:val="ListBullet"/>
      </w:pPr>
      <w:r>
        <w:t xml:space="preserve">Create a function that finds the </w:t>
      </w:r>
      <w:r>
        <w:rPr>
          <w:rStyle w:val="Strong"/>
        </w:rPr>
        <w:t>second largest</w:t>
      </w:r>
      <w:r>
        <w:t xml:space="preserve"> and </w:t>
      </w:r>
      <w:r>
        <w:rPr>
          <w:rStyle w:val="Strong"/>
        </w:rPr>
        <w:t>second smallest</w:t>
      </w:r>
      <w:r>
        <w:t xml:space="preserve"> elements in an array.</w:t>
      </w:r>
    </w:p>
    <w:p w14:paraId="14A7ADFC" w14:textId="77777777" w:rsidR="007D7388" w:rsidRDefault="00000000">
      <w:pPr>
        <w:pStyle w:val="Heading1"/>
      </w:pPr>
      <w:r>
        <w:t>Regular Expressions</w:t>
      </w:r>
    </w:p>
    <w:p w14:paraId="7FCA4BF9" w14:textId="4D6E0C2D" w:rsidR="007D7388" w:rsidRDefault="00E44CBA">
      <w:pPr>
        <w:pStyle w:val="ListBullet"/>
      </w:pPr>
      <w:r w:rsidRPr="00E44CBA">
        <w:t>Write a regex that validates whether a given string is a valid IPv4 address.</w:t>
      </w:r>
      <w:r w:rsidR="00000000">
        <w:br/>
        <w:t>- Contains at least one uppercase, one lowercase, one digit, and one special character</w:t>
      </w:r>
    </w:p>
    <w:p w14:paraId="0ED18ED7" w14:textId="53D184A0" w:rsidR="007D7388" w:rsidRDefault="00E44CBA">
      <w:pPr>
        <w:pStyle w:val="ListBullet"/>
      </w:pPr>
      <w:r w:rsidRPr="00E44CBA">
        <w:t>Extract all hashtags from a sentence like:</w:t>
      </w:r>
      <w:r w:rsidRPr="00E44CBA">
        <w:br/>
        <w:t>"Learning #JavaScript and #WebDevelopment is fun!"</w:t>
      </w:r>
    </w:p>
    <w:p w14:paraId="1861797E" w14:textId="44591524" w:rsidR="007D7388" w:rsidRDefault="00E44CBA">
      <w:pPr>
        <w:pStyle w:val="ListBullet"/>
      </w:pPr>
      <w:r w:rsidRPr="00E44CBA">
        <w:t>Validate if a string is a strong password: at least 10 characters, includes uppercase, lowercase, numbers, and special characters</w:t>
      </w:r>
      <w:r w:rsidR="00000000">
        <w:t>.</w:t>
      </w:r>
    </w:p>
    <w:p w14:paraId="6E7E90C4" w14:textId="77777777" w:rsidR="007D7388" w:rsidRDefault="00000000">
      <w:pPr>
        <w:pStyle w:val="Heading1"/>
      </w:pPr>
      <w:r>
        <w:t>Creating a Function</w:t>
      </w:r>
    </w:p>
    <w:p w14:paraId="08849FAD" w14:textId="57635C2D" w:rsidR="007D7388" w:rsidRDefault="00E44CBA">
      <w:pPr>
        <w:pStyle w:val="ListBullet"/>
      </w:pPr>
      <w:r w:rsidRPr="00E44CBA">
        <w:t>Create a recursive function that calculates the nth Fibonacci number.</w:t>
      </w:r>
    </w:p>
    <w:p w14:paraId="62EE55AF" w14:textId="49CB3C2F" w:rsidR="007D7388" w:rsidRDefault="00E44CBA">
      <w:pPr>
        <w:pStyle w:val="ListBullet"/>
      </w:pPr>
      <w:r w:rsidRPr="00E44CBA">
        <w:t>Write a function that accepts a sentence and returns the word with the maximum length.</w:t>
      </w:r>
    </w:p>
    <w:p w14:paraId="6C5A105C" w14:textId="255C091F" w:rsidR="007D7388" w:rsidRDefault="00E44CBA">
      <w:pPr>
        <w:pStyle w:val="ListBullet"/>
      </w:pPr>
      <w:r w:rsidRPr="00E44CBA">
        <w:t xml:space="preserve">Implement a function that checks whether two strings are </w:t>
      </w:r>
      <w:r w:rsidRPr="00E44CBA">
        <w:rPr>
          <w:b/>
          <w:bCs/>
        </w:rPr>
        <w:t>anagrams</w:t>
      </w:r>
      <w:r w:rsidRPr="00E44CBA">
        <w:t xml:space="preserve"> of each other.</w:t>
      </w:r>
    </w:p>
    <w:p w14:paraId="563287F1" w14:textId="77777777" w:rsidR="007D7388" w:rsidRDefault="00000000">
      <w:pPr>
        <w:pStyle w:val="Heading1"/>
      </w:pPr>
      <w:r>
        <w:t>Function Expressions</w:t>
      </w:r>
    </w:p>
    <w:p w14:paraId="5F7347D4" w14:textId="491BCB56" w:rsidR="00E44CBA" w:rsidRPr="00E44CBA" w:rsidRDefault="00E44CBA" w:rsidP="00E44CBA">
      <w:pPr>
        <w:pStyle w:val="ListBullet"/>
      </w:pPr>
      <w:r w:rsidRPr="00E44CBA">
        <w:t>Write a function expression that returns a new array with only unique elements (no duplicates) without using Set.</w:t>
      </w:r>
    </w:p>
    <w:p w14:paraId="6B95FF64" w14:textId="7EAC413B" w:rsidR="007D7388" w:rsidRDefault="00E44CBA" w:rsidP="00E44CBA">
      <w:pPr>
        <w:pStyle w:val="ListBullet"/>
      </w:pPr>
      <w:r w:rsidRPr="00E44CBA">
        <w:t xml:space="preserve">Create an arrow function that takes an array of numbers and returns an array of </w:t>
      </w:r>
      <w:r w:rsidRPr="00E44CBA">
        <w:rPr>
          <w:b/>
          <w:bCs/>
        </w:rPr>
        <w:t>squares of only the even numbers</w:t>
      </w:r>
      <w:r w:rsidRPr="00E44CBA">
        <w:t>.</w:t>
      </w:r>
    </w:p>
    <w:p w14:paraId="467E9F42" w14:textId="77777777" w:rsidR="007D7388" w:rsidRDefault="00000000">
      <w:pPr>
        <w:pStyle w:val="Heading1"/>
      </w:pPr>
      <w:r>
        <w:t>Function Hoisting</w:t>
      </w:r>
    </w:p>
    <w:p w14:paraId="02B08B3C" w14:textId="5F8E0BE1" w:rsidR="007D7388" w:rsidRDefault="00E44CBA">
      <w:pPr>
        <w:pStyle w:val="ListBullet"/>
      </w:pPr>
      <w:r w:rsidRPr="00E44CBA">
        <w:t>Demonstrate the difference between function declaration and function expression by showing what happens when each is called before its definition.</w:t>
      </w:r>
    </w:p>
    <w:p w14:paraId="49DA319F" w14:textId="00C55BB6" w:rsidR="007D7388" w:rsidRDefault="00E44CBA">
      <w:pPr>
        <w:pStyle w:val="ListBullet"/>
      </w:pPr>
      <w:r w:rsidRPr="00E44CBA">
        <w:t>Write a code snippet that uses hoisting to incorrectly calculate a value, then refactor it to fix the issue.</w:t>
      </w:r>
    </w:p>
    <w:sectPr w:rsidR="007D73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72A2C"/>
    <w:multiLevelType w:val="multilevel"/>
    <w:tmpl w:val="4A80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C2F19"/>
    <w:multiLevelType w:val="multilevel"/>
    <w:tmpl w:val="FA1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17858">
    <w:abstractNumId w:val="8"/>
  </w:num>
  <w:num w:numId="2" w16cid:durableId="1996451728">
    <w:abstractNumId w:val="6"/>
  </w:num>
  <w:num w:numId="3" w16cid:durableId="2120294297">
    <w:abstractNumId w:val="5"/>
  </w:num>
  <w:num w:numId="4" w16cid:durableId="1025788382">
    <w:abstractNumId w:val="4"/>
  </w:num>
  <w:num w:numId="5" w16cid:durableId="1364288928">
    <w:abstractNumId w:val="7"/>
  </w:num>
  <w:num w:numId="6" w16cid:durableId="1152939722">
    <w:abstractNumId w:val="3"/>
  </w:num>
  <w:num w:numId="7" w16cid:durableId="248931102">
    <w:abstractNumId w:val="2"/>
  </w:num>
  <w:num w:numId="8" w16cid:durableId="1070075050">
    <w:abstractNumId w:val="1"/>
  </w:num>
  <w:num w:numId="9" w16cid:durableId="433402815">
    <w:abstractNumId w:val="0"/>
  </w:num>
  <w:num w:numId="10" w16cid:durableId="860389219">
    <w:abstractNumId w:val="9"/>
  </w:num>
  <w:num w:numId="11" w16cid:durableId="1420828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F8B"/>
    <w:rsid w:val="0015074B"/>
    <w:rsid w:val="0029639D"/>
    <w:rsid w:val="00326F90"/>
    <w:rsid w:val="004433A6"/>
    <w:rsid w:val="007D7388"/>
    <w:rsid w:val="00AA1D8D"/>
    <w:rsid w:val="00B47730"/>
    <w:rsid w:val="00C82E3F"/>
    <w:rsid w:val="00CB0664"/>
    <w:rsid w:val="00E44C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202EC"/>
  <w14:defaultImageDpi w14:val="300"/>
  <w15:docId w15:val="{2AE17F2C-DE69-471A-A0F5-2CCA7B0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8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cp:lastModifiedBy>Mayur Pai Bantwal Hebbahalasinakate</cp:lastModifiedBy>
  <cp:revision>4</cp:revision>
  <dcterms:created xsi:type="dcterms:W3CDTF">2013-12-23T23:15:00Z</dcterms:created>
  <dcterms:modified xsi:type="dcterms:W3CDTF">2025-09-08T06:50:00Z</dcterms:modified>
  <cp:category/>
</cp:coreProperties>
</file>