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Assignment Solution</w:t>
      </w:r>
    </w:p>
    <w:p>
      <w:r>
        <w:t>Solution: E-Commerce Product Showcase Page 🛒👟</w:t>
      </w:r>
    </w:p>
    <w:p>
      <w:pPr>
        <w:pStyle w:val="Heading1"/>
      </w:pPr>
      <w:r>
        <w:t>Introduction</w:t>
      </w:r>
    </w:p>
    <w:p>
      <w:r>
        <w:t>Below is a sample solution for the CSS assignment where we create an E-Commerce Product Showcase page. This solution demonstrates the required CSS concepts in a structured way.</w:t>
      </w:r>
    </w:p>
    <w:p>
      <w:pPr>
        <w:pStyle w:val="Heading1"/>
      </w:pPr>
      <w:r>
        <w:t>HTML Structure</w:t>
      </w:r>
    </w:p>
    <w:p>
      <w:r>
        <w:t>&lt;!DOCTYPE html&gt;</w:t>
        <w:br/>
        <w:t>&lt;html lang='en'&gt;</w:t>
        <w:br/>
        <w:t>&lt;head&gt;</w:t>
        <w:br/>
        <w:t xml:space="preserve">  &lt;meta charset='UTF-8'&gt;</w:t>
        <w:br/>
        <w:t xml:space="preserve">  &lt;meta name='viewport' content='width=device-width, initial-scale=1.0'&gt;</w:t>
        <w:br/>
        <w:t xml:space="preserve">  &lt;title&gt;ShopNow - Sneaker Showcase&lt;/title&gt;</w:t>
        <w:br/>
        <w:t xml:space="preserve">  &lt;link rel='stylesheet' href='styles.css'&gt;</w:t>
        <w:br/>
        <w:t xml:space="preserve">  &lt;link rel='stylesheet' href='https://cdnjs.cloudflare.com/ajax/libs/font-awesome/6.0.0/css/all.min.css'&gt;</w:t>
        <w:br/>
        <w:t>&lt;/head&gt;</w:t>
        <w:br/>
        <w:t>&lt;body&gt;</w:t>
        <w:br/>
        <w:br/>
        <w:t xml:space="preserve">  &lt;header id='header'&gt;</w:t>
        <w:br/>
        <w:t xml:space="preserve">    &lt;h1 class='logo'&gt;ShopNow&lt;/h1&gt;</w:t>
        <w:br/>
        <w:t xml:space="preserve">    &lt;nav&gt;</w:t>
        <w:br/>
        <w:t xml:space="preserve">      &lt;a href='#home'&gt;Home&lt;/a&gt;</w:t>
        <w:br/>
        <w:t xml:space="preserve">      &lt;a href='#product'&gt;Product&lt;/a&gt;</w:t>
        <w:br/>
        <w:t xml:space="preserve">      &lt;a href='#contact'&gt;Contact&lt;/a&gt;</w:t>
        <w:br/>
        <w:t xml:space="preserve">    &lt;/nav&gt;</w:t>
        <w:br/>
        <w:t xml:space="preserve">  &lt;/header&gt;</w:t>
        <w:br/>
        <w:br/>
        <w:t xml:space="preserve">  &lt;section id='banner'&gt;</w:t>
        <w:br/>
        <w:t xml:space="preserve">    &lt;h2&gt;Exclusive Sneakers&lt;/h2&gt;</w:t>
        <w:br/>
        <w:t xml:space="preserve">    &lt;p class='offer'&gt;50% OFF - Limited Edition&lt;/p&gt;</w:t>
        <w:br/>
        <w:t xml:space="preserve">  &lt;/section&gt;</w:t>
        <w:br/>
        <w:br/>
        <w:t xml:space="preserve">  &lt;section id='product'&gt;</w:t>
        <w:br/>
        <w:t xml:space="preserve">    &lt;img src='sneaker.jpg' alt='Sneaker Image' class='product-img'&gt;</w:t>
        <w:br/>
        <w:t xml:space="preserve">    &lt;div class='product-details'&gt;</w:t>
        <w:br/>
        <w:t xml:space="preserve">      &lt;h3&gt;AirMax Pro 2025&lt;/h3&gt;</w:t>
        <w:br/>
        <w:t xml:space="preserve">      &lt;p class='description'&gt;Stylish sneakers with comfort and durability.&lt;/p&gt;</w:t>
        <w:br/>
        <w:t xml:space="preserve">      &lt;ul&gt;</w:t>
        <w:br/>
        <w:t xml:space="preserve">        &lt;li&gt;Breathable Material&lt;/li&gt;</w:t>
        <w:br/>
        <w:t xml:space="preserve">        &lt;li&gt;Available in 3 colors&lt;/li&gt;</w:t>
        <w:br/>
        <w:t xml:space="preserve">        &lt;li&gt;1 Year Warranty&lt;/li&gt;</w:t>
        <w:br/>
        <w:t xml:space="preserve">      &lt;/ul&gt;</w:t>
        <w:br/>
        <w:t xml:space="preserve">      &lt;table&gt;</w:t>
        <w:br/>
        <w:t xml:space="preserve">        &lt;tr&gt;&lt;th&gt;Size&lt;/th&gt;&lt;th&gt;Price&lt;/th&gt;&lt;/tr&gt;</w:t>
        <w:br/>
        <w:t xml:space="preserve">        &lt;tr&gt;&lt;td&gt;7&lt;/td&gt;&lt;td&gt;$80&lt;/td&gt;&lt;/tr&gt;</w:t>
        <w:br/>
        <w:t xml:space="preserve">        &lt;tr&gt;&lt;td&gt;8&lt;/td&gt;&lt;td&gt;$85&lt;/td&gt;&lt;/tr&gt;</w:t>
        <w:br/>
        <w:t xml:space="preserve">        &lt;tr&gt;&lt;td&gt;9&lt;/td&gt;&lt;td&gt;$90&lt;/td&gt;&lt;/tr&gt;</w:t>
        <w:br/>
        <w:t xml:space="preserve">      &lt;/table&gt;</w:t>
        <w:br/>
        <w:t xml:space="preserve">      &lt;button class='buy-btn'&gt;Buy Now&lt;/button&gt;</w:t>
        <w:br/>
        <w:t xml:space="preserve">    &lt;/div&gt;</w:t>
        <w:br/>
        <w:t xml:space="preserve">  &lt;/section&gt;</w:t>
        <w:br/>
        <w:br/>
        <w:t xml:space="preserve">  &lt;footer&gt;</w:t>
        <w:br/>
        <w:t xml:space="preserve">    &lt;p&gt;Contact us: &lt;i class='fas fa-phone'&gt;&lt;/i&gt; +123456789 | &lt;i class='fas fa-envelope'&gt;&lt;/i&gt; info@shopnow.com&lt;/p&gt;</w:t>
        <w:br/>
        <w:t xml:space="preserve">    &lt;p&gt;Follow us: &lt;i class='fab fa-facebook'&gt;&lt;/i&gt; &lt;i class='fab fa-instagram'&gt;&lt;/i&gt; &lt;i class='fab fa-twitter'&gt;&lt;/i&gt;&lt;/p&gt;</w:t>
        <w:br/>
        <w:t xml:space="preserve">  &lt;/footer&gt;</w:t>
        <w:br/>
        <w:br/>
        <w:t>&lt;/body&gt;</w:t>
        <w:br/>
        <w:t>&lt;/html&gt;</w:t>
      </w:r>
    </w:p>
    <w:p>
      <w:pPr>
        <w:pStyle w:val="Heading1"/>
      </w:pPr>
      <w:r>
        <w:t>CSS Solution (styles.css)</w:t>
      </w:r>
    </w:p>
    <w:p>
      <w:r>
        <w:t>/* External CSS file */</w:t>
        <w:br/>
        <w:br/>
        <w:t>body {</w:t>
        <w:br/>
        <w:t xml:space="preserve">  font-family: 'Poppins', sans-serif;</w:t>
        <w:br/>
        <w:t xml:space="preserve">  margin: 0;</w:t>
        <w:br/>
        <w:t xml:space="preserve">  padding: 0;</w:t>
        <w:br/>
        <w:t>}</w:t>
        <w:br/>
        <w:br/>
        <w:t>header {</w:t>
        <w:br/>
        <w:t xml:space="preserve">  background: #222;</w:t>
        <w:br/>
        <w:t xml:space="preserve">  color: white;</w:t>
        <w:br/>
        <w:t xml:space="preserve">  padding: 15px;</w:t>
        <w:br/>
        <w:t xml:space="preserve">  position: fixed;</w:t>
        <w:br/>
        <w:t xml:space="preserve">  top: 0;</w:t>
        <w:br/>
        <w:t xml:space="preserve">  width: 100%;</w:t>
        <w:br/>
        <w:t>}</w:t>
        <w:br/>
        <w:br/>
        <w:t>header .logo { font-size: 24px; font-weight: bold; }</w:t>
        <w:br/>
        <w:t>nav a { color: white; margin: 0 10px; text-decoration: none; }</w:t>
        <w:br/>
        <w:t>nav a:hover { color: yellow; }</w:t>
        <w:br/>
        <w:br/>
        <w:t>#banner {</w:t>
        <w:br/>
        <w:t xml:space="preserve">  background: url('banner.jpg') no-repeat center center/cover;</w:t>
        <w:br/>
        <w:t xml:space="preserve">  height: 300px;</w:t>
        <w:br/>
        <w:t xml:space="preserve">  display: flex;</w:t>
        <w:br/>
        <w:t xml:space="preserve">  flex-direction: column;</w:t>
        <w:br/>
        <w:t xml:space="preserve">  justify-content: center;</w:t>
        <w:br/>
        <w:t xml:space="preserve">  align-items: center;</w:t>
        <w:br/>
        <w:t xml:space="preserve">  color: white;</w:t>
        <w:br/>
        <w:t xml:space="preserve">  text-transform: uppercase;</w:t>
        <w:br/>
        <w:t>}</w:t>
        <w:br/>
        <w:br/>
        <w:t>#banner .offer { background: rgba(0,0,0,0.5); padding: 10px; }</w:t>
        <w:br/>
        <w:br/>
        <w:t>#product { display: flex; margin: 100px 20px 20px 20px; }</w:t>
        <w:br/>
        <w:t>.product-img { width: 300px; height: 300px; border: 2px solid #ddd; margin-right: 20px; }</w:t>
        <w:br/>
        <w:t>.product-details { max-width: 500px; }</w:t>
        <w:br/>
        <w:t>.description { font-style: italic; }</w:t>
        <w:br/>
        <w:t>ul { list-style-type: square; padding-left: 20px; }</w:t>
        <w:br/>
        <w:br/>
        <w:t>table { border-collapse: collapse; width: 100%; margin-top: 10px; }</w:t>
        <w:br/>
        <w:t>th, td { border: 1px solid #ccc; padding: 8px; text-align: center; }</w:t>
        <w:br/>
        <w:t>tr:nth-child(even) { background: #f9f9f9; }</w:t>
        <w:br/>
        <w:t>tr:hover { background: #e6f7ff; }</w:t>
        <w:br/>
        <w:br/>
        <w:t>.buy-btn {</w:t>
        <w:br/>
        <w:t xml:space="preserve">  background: green;</w:t>
        <w:br/>
        <w:t xml:space="preserve">  color: white;</w:t>
        <w:br/>
        <w:t xml:space="preserve">  border: none;</w:t>
        <w:br/>
        <w:t xml:space="preserve">  padding: 10px 20px;</w:t>
        <w:br/>
        <w:t xml:space="preserve">  margin-top: 15px;</w:t>
        <w:br/>
        <w:t xml:space="preserve">  cursor: pointer;</w:t>
        <w:br/>
        <w:t xml:space="preserve">  border-radius: 5px;</w:t>
        <w:br/>
        <w:t>}</w:t>
        <w:br/>
        <w:t>.buy-btn:hover { background: darkgreen; }</w:t>
        <w:br/>
        <w:t>.buy-btn:focus { outline: 2px solid yellow; }</w:t>
        <w:br/>
        <w:br/>
        <w:t>footer {</w:t>
        <w:br/>
        <w:t xml:space="preserve">  background: #222;</w:t>
        <w:br/>
        <w:t xml:space="preserve">  color: white;</w:t>
        <w:br/>
        <w:t xml:space="preserve">  padding: 15px;</w:t>
        <w:br/>
        <w:t xml:space="preserve">  position: sticky;</w:t>
        <w:br/>
        <w:t xml:space="preserve">  bottom: 0;</w:t>
        <w:br/>
        <w:t xml:space="preserve">  text-align: center;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