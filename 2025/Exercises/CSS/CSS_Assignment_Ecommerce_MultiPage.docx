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CSS Assignment - Multi Page Project</w:t>
      </w:r>
    </w:p>
    <w:p>
      <w:r>
        <w:t>Moderate Level: Build a Multi-Page E-Commerce Website 🛒👟</w:t>
      </w:r>
    </w:p>
    <w:p>
      <w:r>
        <w:t>Objective: Create a multi-page e-commerce website using HTML &amp; CSS that demonstrates all key CSS concepts taught in training.</w:t>
      </w:r>
    </w:p>
    <w:p>
      <w:pPr>
        <w:pStyle w:val="Heading1"/>
      </w:pPr>
      <w:r>
        <w:t>Page Structure</w:t>
      </w:r>
    </w:p>
    <w:p>
      <w:r>
        <w:t>The project should consist of multiple pages linked together using navigation links. At minimum, create the following pages:</w:t>
        <w:br/>
        <w:br/>
        <w:t>1. Home Page - Welcome banner, navigation, featured product section.</w:t>
        <w:br/>
        <w:t>2. Product Page - Detailed product showcase with lists and tables.</w:t>
        <w:br/>
        <w:t>3. Contact Page - Contact form, address, and footer with icons.</w:t>
        <w:br/>
      </w:r>
    </w:p>
    <w:p>
      <w:pPr>
        <w:pStyle w:val="Heading1"/>
      </w:pPr>
      <w:r>
        <w:t>Home Page Requirements</w:t>
      </w:r>
    </w:p>
    <w:p>
      <w:r>
        <w:t>- Use an external CSS file and also demonstrate inline and internal CSS.</w:t>
        <w:br/>
        <w:t>- Include a background image/banner with overlay text using opacity.</w:t>
        <w:br/>
        <w:t>- Style the navigation menu with hover effects.</w:t>
        <w:br/>
        <w:t>- Showcase featured products with cards using inline-block display.</w:t>
        <w:br/>
        <w:t>- Add a short introduction text using different font styles and text formatting.</w:t>
        <w:br/>
      </w:r>
    </w:p>
    <w:p>
      <w:pPr>
        <w:pStyle w:val="Heading1"/>
      </w:pPr>
      <w:r>
        <w:t>Product Page Requirements</w:t>
      </w:r>
    </w:p>
    <w:p>
      <w:r>
        <w:t>- Display product images with fixed height and width.</w:t>
        <w:br/>
        <w:t>- Provide a description with proper margins, paddings, and borders.</w:t>
        <w:br/>
        <w:t>- Use an unordered list for product features and an ordered list for steps to buy.</w:t>
        <w:br/>
        <w:t>- Create a product comparison table with styled borders, alternate row colors, and hover effects.</w:t>
        <w:br/>
        <w:t>- Add a 'Buy Now' button with hover and focus states, and demonstrate the use of outline.</w:t>
        <w:br/>
        <w:t>- Use relative and absolute positioning for labels such as 'New' or 'Sale' on product images.</w:t>
        <w:br/>
      </w:r>
    </w:p>
    <w:p>
      <w:pPr>
        <w:pStyle w:val="Heading1"/>
      </w:pPr>
      <w:r>
        <w:t>Contact Page Requirements</w:t>
      </w:r>
    </w:p>
    <w:p>
      <w:r>
        <w:t>- Add a contact form styled with margins, padding, and borders.</w:t>
        <w:br/>
        <w:t>- Use icons for phone, email, and address.</w:t>
        <w:br/>
        <w:t>- Add social media icons with hover effects.</w:t>
        <w:br/>
        <w:t>- Demonstrate sticky or fixed footer with background color.</w:t>
        <w:br/>
        <w:t>- Apply display properties like inline for text, block for sections, and hide an element using display:none.</w:t>
        <w:br/>
      </w:r>
    </w:p>
    <w:p>
      <w:pPr>
        <w:pStyle w:val="Heading1"/>
      </w:pPr>
      <w:r>
        <w:t>CSS Concepts To Demonstrate</w:t>
      </w:r>
    </w:p>
    <w:p>
      <w:r>
        <w:t>Across the multiple pages, make sure you demonstrate the following concepts:</w:t>
        <w:br/>
        <w:t>- Ways to apply CSS: inline, internal, external.</w:t>
        <w:br/>
        <w:t>- CSS selectors: element, class, ID, pseudo-class.</w:t>
        <w:br/>
        <w:t>- Color codes: HEX, RGB, and named colors.</w:t>
        <w:br/>
        <w:t>- Backgrounds: background colors and images.</w:t>
        <w:br/>
        <w:t>- Borders, margins, and paddings.</w:t>
        <w:br/>
        <w:t>- Height, width, and outline.</w:t>
        <w:br/>
        <w:t>- Opacity and transparency.</w:t>
        <w:br/>
        <w:t>- Text formatting and fonts (Google Fonts allowed).</w:t>
        <w:br/>
        <w:t>- Icons using a library like Font Awesome.</w:t>
        <w:br/>
        <w:t>- Links and buttons with hover effects.</w:t>
        <w:br/>
        <w:t>- List properties (unordered and ordered).</w:t>
        <w:br/>
        <w:t>- Tables with styling.</w:t>
        <w:br/>
        <w:t>- Display properties: inline, block, inline-block, none.</w:t>
        <w:br/>
        <w:t>- Position CSS: relative, absolute, fixed, sticky.</w:t>
        <w:br/>
      </w:r>
    </w:p>
    <w:p>
      <w:pPr>
        <w:pStyle w:val="Heading1"/>
      </w:pPr>
      <w:r>
        <w:t>Deliverable</w:t>
      </w:r>
    </w:p>
    <w:p>
      <w:r>
        <w:t>Submit a folder containing all HTML pages, the external CSS file, and any images or icons used. Ensure the navigation links correctly connect the pages together. The website should be visually appealing, easy to navigate, and demonstrate all required CSS concepts.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