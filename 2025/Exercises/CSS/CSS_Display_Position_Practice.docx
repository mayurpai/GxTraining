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27AF1" w14:textId="77777777" w:rsidR="00352FEF" w:rsidRDefault="00000000">
      <w:pPr>
        <w:pStyle w:val="Title"/>
      </w:pPr>
      <w:r>
        <w:t>CSS Display &amp; Position Practice Challenges</w:t>
      </w:r>
    </w:p>
    <w:p w14:paraId="0E64B57B" w14:textId="77777777" w:rsidR="00C87156" w:rsidRDefault="00C87156" w:rsidP="00C87156">
      <w:pPr>
        <w:pStyle w:val="NoSpacing"/>
        <w:rPr>
          <w:b/>
          <w:bCs/>
        </w:rPr>
      </w:pPr>
      <w:r w:rsidRPr="00C87156">
        <w:rPr>
          <w:rFonts w:ascii="Segoe UI Emoji" w:hAnsi="Segoe UI Emoji" w:cs="Segoe UI Emoji"/>
          <w:b/>
          <w:bCs/>
        </w:rPr>
        <w:t>🔹</w:t>
      </w:r>
      <w:r w:rsidRPr="00C87156">
        <w:rPr>
          <w:b/>
          <w:bCs/>
        </w:rPr>
        <w:t xml:space="preserve"> Display Practice Tasks</w:t>
      </w:r>
    </w:p>
    <w:p w14:paraId="4CE1DAE1" w14:textId="77777777" w:rsidR="00C87156" w:rsidRPr="00C87156" w:rsidRDefault="00C87156" w:rsidP="00C87156">
      <w:pPr>
        <w:pStyle w:val="NoSpacing"/>
        <w:rPr>
          <w:b/>
          <w:bCs/>
        </w:rPr>
      </w:pPr>
    </w:p>
    <w:p w14:paraId="4892D9B8" w14:textId="77777777" w:rsidR="00C87156" w:rsidRPr="00C87156" w:rsidRDefault="00C87156" w:rsidP="00C87156">
      <w:pPr>
        <w:pStyle w:val="NoSpacing"/>
        <w:numPr>
          <w:ilvl w:val="0"/>
          <w:numId w:val="12"/>
        </w:numPr>
      </w:pPr>
      <w:r w:rsidRPr="00C87156">
        <w:rPr>
          <w:b/>
          <w:bCs/>
        </w:rPr>
        <w:t>Inline vs Block</w:t>
      </w:r>
    </w:p>
    <w:p w14:paraId="44B73DDD" w14:textId="77777777" w:rsidR="00C87156" w:rsidRPr="00C87156" w:rsidRDefault="00C87156" w:rsidP="00C87156">
      <w:pPr>
        <w:pStyle w:val="NoSpacing"/>
        <w:numPr>
          <w:ilvl w:val="1"/>
          <w:numId w:val="12"/>
        </w:numPr>
      </w:pPr>
      <w:r w:rsidRPr="00C87156">
        <w:t>Show 3 &lt;div&gt; boxes in a row (each 100px × 100px, with different background colors).</w:t>
      </w:r>
    </w:p>
    <w:p w14:paraId="44CD0ED7" w14:textId="77777777" w:rsidR="00C87156" w:rsidRPr="00C87156" w:rsidRDefault="00C87156" w:rsidP="00C87156">
      <w:pPr>
        <w:pStyle w:val="NoSpacing"/>
        <w:numPr>
          <w:ilvl w:val="1"/>
          <w:numId w:val="12"/>
        </w:numPr>
      </w:pPr>
      <w:r w:rsidRPr="00C87156">
        <w:t>Then change them to stack vertically.</w:t>
      </w:r>
    </w:p>
    <w:p w14:paraId="09BF39DB" w14:textId="77777777" w:rsidR="00C87156" w:rsidRPr="00C87156" w:rsidRDefault="00C87156" w:rsidP="00C87156">
      <w:pPr>
        <w:pStyle w:val="NoSpacing"/>
        <w:numPr>
          <w:ilvl w:val="0"/>
          <w:numId w:val="12"/>
        </w:numPr>
      </w:pPr>
      <w:r w:rsidRPr="00C87156">
        <w:rPr>
          <w:b/>
          <w:bCs/>
        </w:rPr>
        <w:t>Inline-block Navigation</w:t>
      </w:r>
    </w:p>
    <w:p w14:paraId="081B41AE" w14:textId="77777777" w:rsidR="00C87156" w:rsidRPr="00C87156" w:rsidRDefault="00C87156" w:rsidP="00C87156">
      <w:pPr>
        <w:pStyle w:val="NoSpacing"/>
        <w:numPr>
          <w:ilvl w:val="1"/>
          <w:numId w:val="12"/>
        </w:numPr>
      </w:pPr>
      <w:r w:rsidRPr="00C87156">
        <w:t>Create a navigation bar with 4 links side by side.</w:t>
      </w:r>
    </w:p>
    <w:p w14:paraId="18B36FC1" w14:textId="77777777" w:rsidR="00C87156" w:rsidRPr="00C87156" w:rsidRDefault="00C87156" w:rsidP="00C87156">
      <w:pPr>
        <w:pStyle w:val="NoSpacing"/>
        <w:numPr>
          <w:ilvl w:val="1"/>
          <w:numId w:val="12"/>
        </w:numPr>
      </w:pPr>
      <w:r w:rsidRPr="00C87156">
        <w:t>The links should look like buttons with padding and hover color change.</w:t>
      </w:r>
    </w:p>
    <w:p w14:paraId="36D2F3CA" w14:textId="77777777" w:rsidR="00C87156" w:rsidRPr="00C87156" w:rsidRDefault="00C87156" w:rsidP="00C87156">
      <w:pPr>
        <w:pStyle w:val="NoSpacing"/>
        <w:numPr>
          <w:ilvl w:val="0"/>
          <w:numId w:val="12"/>
        </w:numPr>
      </w:pPr>
      <w:r w:rsidRPr="00C87156">
        <w:rPr>
          <w:b/>
          <w:bCs/>
        </w:rPr>
        <w:t>Image with Caption</w:t>
      </w:r>
    </w:p>
    <w:p w14:paraId="55DF5A75" w14:textId="77777777" w:rsidR="00C87156" w:rsidRPr="00C87156" w:rsidRDefault="00C87156" w:rsidP="00C87156">
      <w:pPr>
        <w:pStyle w:val="NoSpacing"/>
        <w:numPr>
          <w:ilvl w:val="1"/>
          <w:numId w:val="12"/>
        </w:numPr>
      </w:pPr>
      <w:r w:rsidRPr="00C87156">
        <w:t xml:space="preserve">Place an image and a text caption </w:t>
      </w:r>
      <w:r w:rsidRPr="00C87156">
        <w:rPr>
          <w:b/>
          <w:bCs/>
        </w:rPr>
        <w:t>below it</w:t>
      </w:r>
      <w:r w:rsidRPr="00C87156">
        <w:t xml:space="preserve"> (like a card).</w:t>
      </w:r>
    </w:p>
    <w:p w14:paraId="749E1EAE" w14:textId="77777777" w:rsidR="00C87156" w:rsidRPr="00C87156" w:rsidRDefault="00C87156" w:rsidP="00C87156">
      <w:pPr>
        <w:pStyle w:val="NoSpacing"/>
        <w:numPr>
          <w:ilvl w:val="1"/>
          <w:numId w:val="12"/>
        </w:numPr>
      </w:pPr>
      <w:r w:rsidRPr="00C87156">
        <w:t xml:space="preserve">Then, make the caption appear </w:t>
      </w:r>
      <w:r w:rsidRPr="00C87156">
        <w:rPr>
          <w:b/>
          <w:bCs/>
        </w:rPr>
        <w:t>next to the image</w:t>
      </w:r>
      <w:r w:rsidRPr="00C87156">
        <w:t xml:space="preserve"> (side by side).</w:t>
      </w:r>
    </w:p>
    <w:p w14:paraId="710BF3CA" w14:textId="77777777" w:rsidR="00C87156" w:rsidRPr="00C87156" w:rsidRDefault="00C87156" w:rsidP="00C87156">
      <w:pPr>
        <w:pStyle w:val="NoSpacing"/>
        <w:numPr>
          <w:ilvl w:val="0"/>
          <w:numId w:val="12"/>
        </w:numPr>
      </w:pPr>
      <w:r w:rsidRPr="00C87156">
        <w:rPr>
          <w:b/>
          <w:bCs/>
        </w:rPr>
        <w:t>Flexbox Centering</w:t>
      </w:r>
    </w:p>
    <w:p w14:paraId="729492E0" w14:textId="77777777" w:rsidR="00C87156" w:rsidRPr="00C87156" w:rsidRDefault="00C87156" w:rsidP="00C87156">
      <w:pPr>
        <w:pStyle w:val="NoSpacing"/>
        <w:numPr>
          <w:ilvl w:val="1"/>
          <w:numId w:val="12"/>
        </w:numPr>
      </w:pPr>
      <w:r w:rsidRPr="00C87156">
        <w:t>Create a parent &lt;div&gt; (500px × 300px).</w:t>
      </w:r>
    </w:p>
    <w:p w14:paraId="48D39D60" w14:textId="77777777" w:rsidR="00C87156" w:rsidRPr="00C87156" w:rsidRDefault="00C87156" w:rsidP="00C87156">
      <w:pPr>
        <w:pStyle w:val="NoSpacing"/>
        <w:numPr>
          <w:ilvl w:val="1"/>
          <w:numId w:val="12"/>
        </w:numPr>
      </w:pPr>
      <w:r w:rsidRPr="00C87156">
        <w:t xml:space="preserve">Center a child &lt;div&gt; (100px × 100px) </w:t>
      </w:r>
      <w:r w:rsidRPr="00C87156">
        <w:rPr>
          <w:b/>
          <w:bCs/>
        </w:rPr>
        <w:t>horizontally &amp; vertically</w:t>
      </w:r>
      <w:r w:rsidRPr="00C87156">
        <w:t xml:space="preserve"> using display: flex.</w:t>
      </w:r>
    </w:p>
    <w:p w14:paraId="79494B68" w14:textId="77777777" w:rsidR="00C87156" w:rsidRPr="00C87156" w:rsidRDefault="00C87156" w:rsidP="00C87156">
      <w:pPr>
        <w:pStyle w:val="NoSpacing"/>
        <w:numPr>
          <w:ilvl w:val="0"/>
          <w:numId w:val="12"/>
        </w:numPr>
      </w:pPr>
      <w:r w:rsidRPr="00C87156">
        <w:rPr>
          <w:b/>
          <w:bCs/>
        </w:rPr>
        <w:t>Grid Layout</w:t>
      </w:r>
    </w:p>
    <w:p w14:paraId="0BDEC554" w14:textId="77777777" w:rsidR="00C87156" w:rsidRPr="00C87156" w:rsidRDefault="00C87156" w:rsidP="00C87156">
      <w:pPr>
        <w:pStyle w:val="NoSpacing"/>
        <w:numPr>
          <w:ilvl w:val="1"/>
          <w:numId w:val="12"/>
        </w:numPr>
      </w:pPr>
      <w:r w:rsidRPr="00C87156">
        <w:t>Create a 2×2 grid of 4 boxes (each 150px × 150px).</w:t>
      </w:r>
    </w:p>
    <w:p w14:paraId="7C44D465" w14:textId="77777777" w:rsidR="00C87156" w:rsidRPr="00C87156" w:rsidRDefault="00C87156" w:rsidP="00C87156">
      <w:pPr>
        <w:pStyle w:val="NoSpacing"/>
        <w:numPr>
          <w:ilvl w:val="1"/>
          <w:numId w:val="12"/>
        </w:numPr>
      </w:pPr>
      <w:r w:rsidRPr="00C87156">
        <w:t>Add a 10px gap between them.</w:t>
      </w:r>
    </w:p>
    <w:p w14:paraId="5CD15133" w14:textId="422F0657" w:rsidR="009E0ABC" w:rsidRDefault="00C87156" w:rsidP="00C87156">
      <w:pPr>
        <w:pStyle w:val="NoSpacing"/>
      </w:pPr>
      <w:r w:rsidRPr="00823172">
        <w:pict w14:anchorId="09A9625C">
          <v:rect id="_x0000_i1025" style="width:0;height:1.5pt" o:hralign="center" o:hrstd="t" o:hr="t" fillcolor="#a0a0a0" stroked="f"/>
        </w:pict>
      </w:r>
    </w:p>
    <w:p w14:paraId="35FE415F" w14:textId="77777777" w:rsidR="00C87156" w:rsidRDefault="00C87156" w:rsidP="00C87156">
      <w:pPr>
        <w:pStyle w:val="NoSpacing"/>
        <w:rPr>
          <w:rFonts w:ascii="Segoe UI Emoji" w:hAnsi="Segoe UI Emoji" w:cs="Segoe UI Emoji"/>
          <w:b/>
          <w:bCs/>
        </w:rPr>
      </w:pPr>
    </w:p>
    <w:p w14:paraId="539663E1" w14:textId="354F15A6" w:rsidR="00C87156" w:rsidRPr="00C87156" w:rsidRDefault="00C87156" w:rsidP="00C87156">
      <w:pPr>
        <w:pStyle w:val="NoSpacing"/>
        <w:rPr>
          <w:b/>
          <w:bCs/>
        </w:rPr>
      </w:pPr>
      <w:r w:rsidRPr="00C87156">
        <w:rPr>
          <w:rFonts w:ascii="Segoe UI Emoji" w:hAnsi="Segoe UI Emoji" w:cs="Segoe UI Emoji"/>
          <w:b/>
          <w:bCs/>
        </w:rPr>
        <w:t>🔹</w:t>
      </w:r>
      <w:r w:rsidRPr="00C87156">
        <w:rPr>
          <w:b/>
          <w:bCs/>
        </w:rPr>
        <w:t xml:space="preserve"> Position Practice Tasks</w:t>
      </w:r>
    </w:p>
    <w:p w14:paraId="4B829F6E" w14:textId="77777777" w:rsidR="00C87156" w:rsidRPr="00C87156" w:rsidRDefault="00C87156" w:rsidP="00C87156">
      <w:pPr>
        <w:pStyle w:val="NoSpacing"/>
        <w:numPr>
          <w:ilvl w:val="0"/>
          <w:numId w:val="13"/>
        </w:numPr>
      </w:pPr>
      <w:r w:rsidRPr="00C87156">
        <w:rPr>
          <w:b/>
          <w:bCs/>
        </w:rPr>
        <w:t>Relative Shift</w:t>
      </w:r>
    </w:p>
    <w:p w14:paraId="6D2B1FFE" w14:textId="77777777" w:rsidR="00C87156" w:rsidRPr="00C87156" w:rsidRDefault="00C87156" w:rsidP="00C87156">
      <w:pPr>
        <w:pStyle w:val="NoSpacing"/>
        <w:numPr>
          <w:ilvl w:val="1"/>
          <w:numId w:val="13"/>
        </w:numPr>
      </w:pPr>
      <w:r w:rsidRPr="00C87156">
        <w:t>Create a box (200px × 200px, blue).</w:t>
      </w:r>
    </w:p>
    <w:p w14:paraId="2A7735BB" w14:textId="77777777" w:rsidR="00C87156" w:rsidRPr="00C87156" w:rsidRDefault="00C87156" w:rsidP="00C87156">
      <w:pPr>
        <w:pStyle w:val="NoSpacing"/>
        <w:numPr>
          <w:ilvl w:val="1"/>
          <w:numId w:val="13"/>
        </w:numPr>
      </w:pPr>
      <w:r w:rsidRPr="00C87156">
        <w:t xml:space="preserve">Move it </w:t>
      </w:r>
      <w:r w:rsidRPr="00C87156">
        <w:rPr>
          <w:b/>
          <w:bCs/>
        </w:rPr>
        <w:t>50px down and 50px right</w:t>
      </w:r>
      <w:r w:rsidRPr="00C87156">
        <w:t xml:space="preserve"> using position: relative.</w:t>
      </w:r>
    </w:p>
    <w:p w14:paraId="3A55147C" w14:textId="77777777" w:rsidR="00C87156" w:rsidRPr="00C87156" w:rsidRDefault="00C87156" w:rsidP="00C87156">
      <w:pPr>
        <w:pStyle w:val="NoSpacing"/>
        <w:numPr>
          <w:ilvl w:val="0"/>
          <w:numId w:val="13"/>
        </w:numPr>
      </w:pPr>
      <w:r w:rsidRPr="00C87156">
        <w:rPr>
          <w:b/>
          <w:bCs/>
        </w:rPr>
        <w:t>Absolute Inside Parent</w:t>
      </w:r>
    </w:p>
    <w:p w14:paraId="6CFFB2CF" w14:textId="77777777" w:rsidR="00C87156" w:rsidRPr="00C87156" w:rsidRDefault="00C87156" w:rsidP="00C87156">
      <w:pPr>
        <w:pStyle w:val="NoSpacing"/>
        <w:numPr>
          <w:ilvl w:val="1"/>
          <w:numId w:val="13"/>
        </w:numPr>
      </w:pPr>
      <w:r w:rsidRPr="00C87156">
        <w:t>Create a parent box (400px × 400px, lightgrey).</w:t>
      </w:r>
    </w:p>
    <w:p w14:paraId="287BA045" w14:textId="77777777" w:rsidR="00C87156" w:rsidRPr="00C87156" w:rsidRDefault="00C87156" w:rsidP="00C87156">
      <w:pPr>
        <w:pStyle w:val="NoSpacing"/>
        <w:numPr>
          <w:ilvl w:val="1"/>
          <w:numId w:val="13"/>
        </w:numPr>
      </w:pPr>
      <w:r w:rsidRPr="00C87156">
        <w:t xml:space="preserve">Place a small red box (50px × 50px) </w:t>
      </w:r>
      <w:r w:rsidRPr="00C87156">
        <w:rPr>
          <w:b/>
          <w:bCs/>
        </w:rPr>
        <w:t>exactly in the bottom-right corner</w:t>
      </w:r>
      <w:r w:rsidRPr="00C87156">
        <w:t xml:space="preserve"> using position: absolute.</w:t>
      </w:r>
    </w:p>
    <w:p w14:paraId="29C02E4A" w14:textId="77777777" w:rsidR="00C87156" w:rsidRPr="00C87156" w:rsidRDefault="00C87156" w:rsidP="00C87156">
      <w:pPr>
        <w:pStyle w:val="NoSpacing"/>
        <w:numPr>
          <w:ilvl w:val="0"/>
          <w:numId w:val="13"/>
        </w:numPr>
      </w:pPr>
      <w:r w:rsidRPr="00C87156">
        <w:rPr>
          <w:b/>
          <w:bCs/>
        </w:rPr>
        <w:t>Fixed Header</w:t>
      </w:r>
    </w:p>
    <w:p w14:paraId="4CBCA1B4" w14:textId="77777777" w:rsidR="00C87156" w:rsidRPr="00C87156" w:rsidRDefault="00C87156" w:rsidP="00C87156">
      <w:pPr>
        <w:pStyle w:val="NoSpacing"/>
        <w:numPr>
          <w:ilvl w:val="1"/>
          <w:numId w:val="13"/>
        </w:numPr>
      </w:pPr>
      <w:r w:rsidRPr="00C87156">
        <w:t>Create a header (full width, 60px tall, dark background).</w:t>
      </w:r>
    </w:p>
    <w:p w14:paraId="7B94418A" w14:textId="77777777" w:rsidR="00C87156" w:rsidRPr="00C87156" w:rsidRDefault="00C87156" w:rsidP="00C87156">
      <w:pPr>
        <w:pStyle w:val="NoSpacing"/>
        <w:numPr>
          <w:ilvl w:val="1"/>
          <w:numId w:val="13"/>
        </w:numPr>
      </w:pPr>
      <w:r w:rsidRPr="00C87156">
        <w:t xml:space="preserve">Fix it at the top so it </w:t>
      </w:r>
      <w:r w:rsidRPr="00C87156">
        <w:rPr>
          <w:b/>
          <w:bCs/>
        </w:rPr>
        <w:t>stays visible while scrolling</w:t>
      </w:r>
      <w:r w:rsidRPr="00C87156">
        <w:t>.</w:t>
      </w:r>
    </w:p>
    <w:p w14:paraId="01A35275" w14:textId="77777777" w:rsidR="00C87156" w:rsidRPr="00C87156" w:rsidRDefault="00C87156" w:rsidP="00C87156">
      <w:pPr>
        <w:pStyle w:val="NoSpacing"/>
        <w:numPr>
          <w:ilvl w:val="0"/>
          <w:numId w:val="13"/>
        </w:numPr>
      </w:pPr>
      <w:r w:rsidRPr="00C87156">
        <w:rPr>
          <w:b/>
          <w:bCs/>
        </w:rPr>
        <w:t>Sticky Section Title</w:t>
      </w:r>
    </w:p>
    <w:p w14:paraId="719F07C6" w14:textId="77777777" w:rsidR="00C87156" w:rsidRPr="00C87156" w:rsidRDefault="00C87156" w:rsidP="00C87156">
      <w:pPr>
        <w:pStyle w:val="NoSpacing"/>
        <w:numPr>
          <w:ilvl w:val="1"/>
          <w:numId w:val="13"/>
        </w:numPr>
      </w:pPr>
      <w:r w:rsidRPr="00C87156">
        <w:t>Make a section with 3 paragraphs and a title.</w:t>
      </w:r>
    </w:p>
    <w:p w14:paraId="7CFA3CC0" w14:textId="77777777" w:rsidR="00C87156" w:rsidRPr="00C87156" w:rsidRDefault="00C87156" w:rsidP="00C87156">
      <w:pPr>
        <w:pStyle w:val="NoSpacing"/>
        <w:numPr>
          <w:ilvl w:val="1"/>
          <w:numId w:val="13"/>
        </w:numPr>
      </w:pPr>
      <w:r w:rsidRPr="00C87156">
        <w:t xml:space="preserve">The title should </w:t>
      </w:r>
      <w:r w:rsidRPr="00C87156">
        <w:rPr>
          <w:b/>
          <w:bCs/>
        </w:rPr>
        <w:t>stick at the top</w:t>
      </w:r>
      <w:r w:rsidRPr="00C87156">
        <w:t xml:space="preserve"> until the section is over.</w:t>
      </w:r>
    </w:p>
    <w:p w14:paraId="26F986DD" w14:textId="77777777" w:rsidR="00C87156" w:rsidRPr="00C87156" w:rsidRDefault="00C87156" w:rsidP="00C87156">
      <w:pPr>
        <w:pStyle w:val="NoSpacing"/>
        <w:numPr>
          <w:ilvl w:val="0"/>
          <w:numId w:val="13"/>
        </w:numPr>
      </w:pPr>
      <w:r w:rsidRPr="00C87156">
        <w:rPr>
          <w:b/>
          <w:bCs/>
        </w:rPr>
        <w:t>Z-Index Stacking</w:t>
      </w:r>
    </w:p>
    <w:p w14:paraId="4DB7A287" w14:textId="77777777" w:rsidR="00C87156" w:rsidRPr="00C87156" w:rsidRDefault="00C87156" w:rsidP="00C87156">
      <w:pPr>
        <w:pStyle w:val="NoSpacing"/>
        <w:numPr>
          <w:ilvl w:val="1"/>
          <w:numId w:val="13"/>
        </w:numPr>
      </w:pPr>
      <w:r w:rsidRPr="00C87156">
        <w:t>Create 3 overlapping boxes (red, green, blue).</w:t>
      </w:r>
    </w:p>
    <w:p w14:paraId="18E2F182" w14:textId="77777777" w:rsidR="00C87156" w:rsidRPr="00C87156" w:rsidRDefault="00C87156" w:rsidP="00C87156">
      <w:pPr>
        <w:pStyle w:val="NoSpacing"/>
        <w:numPr>
          <w:ilvl w:val="1"/>
          <w:numId w:val="13"/>
        </w:numPr>
      </w:pPr>
      <w:r w:rsidRPr="00C87156">
        <w:t xml:space="preserve">Arrange them so that </w:t>
      </w:r>
      <w:r w:rsidRPr="00C87156">
        <w:rPr>
          <w:b/>
          <w:bCs/>
        </w:rPr>
        <w:t>green appears on top</w:t>
      </w:r>
      <w:r w:rsidRPr="00C87156">
        <w:t>, then red, then blue.</w:t>
      </w:r>
    </w:p>
    <w:p w14:paraId="0F467596" w14:textId="0855CA84" w:rsidR="00C87156" w:rsidRDefault="008340E0" w:rsidP="00C87156">
      <w:pPr>
        <w:pStyle w:val="NoSpacing"/>
      </w:pPr>
      <w:r w:rsidRPr="00823172">
        <w:pict w14:anchorId="694B49A9">
          <v:rect id="_x0000_i1026" style="width:0;height:1.5pt" o:hralign="center" o:hrstd="t" o:hr="t" fillcolor="#a0a0a0" stroked="f"/>
        </w:pict>
      </w:r>
    </w:p>
    <w:p w14:paraId="73B357D9" w14:textId="644A3E57" w:rsidR="00352FEF" w:rsidRDefault="00000000">
      <w:pPr>
        <w:pStyle w:val="Heading1"/>
      </w:pPr>
      <w:r>
        <w:lastRenderedPageBreak/>
        <w:t>Display Challenges</w:t>
      </w:r>
    </w:p>
    <w:p w14:paraId="423E1A0A" w14:textId="77777777" w:rsidR="00352FEF" w:rsidRDefault="00000000">
      <w:pPr>
        <w:pStyle w:val="Heading2"/>
      </w:pPr>
      <w:r>
        <w:t>1. Inline vs Block</w:t>
      </w:r>
    </w:p>
    <w:p w14:paraId="6379D55C" w14:textId="77777777" w:rsidR="00352FEF" w:rsidRDefault="00000000">
      <w:r>
        <w:t>&lt;!DOCTYPE html&gt;</w:t>
      </w:r>
      <w:r>
        <w:br/>
        <w:t>&lt;html lang="en"&gt;</w:t>
      </w:r>
      <w:r>
        <w:br/>
        <w:t>&lt;head&gt;</w:t>
      </w:r>
      <w:r>
        <w:br/>
        <w:t xml:space="preserve">  &lt;meta charset="UTF-8"&gt;</w:t>
      </w:r>
      <w:r>
        <w:br/>
        <w:t xml:space="preserve">  &lt;title&gt;Inline vs Block&lt;/title&gt;</w:t>
      </w:r>
      <w:r>
        <w:br/>
        <w:t xml:space="preserve">  &lt;style&gt;</w:t>
      </w:r>
      <w:r>
        <w:br/>
        <w:t xml:space="preserve">    /* Your CSS here */</w:t>
      </w:r>
      <w:r>
        <w:br/>
        <w:t xml:space="preserve">  &lt;/style&gt;</w:t>
      </w:r>
      <w:r>
        <w:br/>
        <w:t>&lt;/head&gt;</w:t>
      </w:r>
      <w:r>
        <w:br/>
        <w:t>&lt;body&gt;</w:t>
      </w:r>
      <w:r>
        <w:br/>
        <w:t xml:space="preserve">  &lt;div class="box box1"&gt;&lt;/div&gt;</w:t>
      </w:r>
      <w:r>
        <w:br/>
        <w:t xml:space="preserve">  &lt;div class="box box2"&gt;&lt;/div&gt;</w:t>
      </w:r>
      <w:r>
        <w:br/>
        <w:t xml:space="preserve">  &lt;div class="box box3"&gt;&lt;/div&gt;</w:t>
      </w:r>
      <w:r>
        <w:br/>
        <w:t>&lt;/body&gt;</w:t>
      </w:r>
      <w:r>
        <w:br/>
        <w:t>&lt;/html&gt;</w:t>
      </w:r>
    </w:p>
    <w:p w14:paraId="53FB218F" w14:textId="77777777" w:rsidR="00352FEF" w:rsidRDefault="00000000">
      <w:pPr>
        <w:pStyle w:val="Heading2"/>
      </w:pPr>
      <w:r>
        <w:t>2. Inline-block Navigation</w:t>
      </w:r>
    </w:p>
    <w:p w14:paraId="64433D72" w14:textId="77777777" w:rsidR="00352FEF" w:rsidRDefault="00000000">
      <w:r>
        <w:t>&lt;!DOCTYPE html&gt;</w:t>
      </w:r>
      <w:r>
        <w:br/>
        <w:t>&lt;html lang="en"&gt;</w:t>
      </w:r>
      <w:r>
        <w:br/>
        <w:t>&lt;head&gt;</w:t>
      </w:r>
      <w:r>
        <w:br/>
        <w:t xml:space="preserve">  &lt;meta charset="UTF-8"&gt;</w:t>
      </w:r>
      <w:r>
        <w:br/>
        <w:t xml:space="preserve">  &lt;title&gt;Inline-block Nav&lt;/title&gt;</w:t>
      </w:r>
      <w:r>
        <w:br/>
        <w:t xml:space="preserve">  &lt;style&gt;</w:t>
      </w:r>
      <w:r>
        <w:br/>
        <w:t xml:space="preserve">    /* Your CSS here */</w:t>
      </w:r>
      <w:r>
        <w:br/>
        <w:t xml:space="preserve">  &lt;/style&gt;</w:t>
      </w:r>
      <w:r>
        <w:br/>
        <w:t>&lt;/head&gt;</w:t>
      </w:r>
      <w:r>
        <w:br/>
        <w:t>&lt;body&gt;</w:t>
      </w:r>
      <w:r>
        <w:br/>
        <w:t xml:space="preserve">  &lt;nav&gt;</w:t>
      </w:r>
      <w:r>
        <w:br/>
        <w:t xml:space="preserve">    &lt;a href="#"&gt;Home&lt;/a&gt;</w:t>
      </w:r>
      <w:r>
        <w:br/>
        <w:t xml:space="preserve">    &lt;a href="#"&gt;About&lt;/a&gt;</w:t>
      </w:r>
      <w:r>
        <w:br/>
        <w:t xml:space="preserve">    &lt;a href="#"&gt;Services&lt;/a&gt;</w:t>
      </w:r>
      <w:r>
        <w:br/>
        <w:t xml:space="preserve">    &lt;a href="#"&gt;Contact&lt;/a&gt;</w:t>
      </w:r>
      <w:r>
        <w:br/>
        <w:t xml:space="preserve">  &lt;/nav&gt;</w:t>
      </w:r>
      <w:r>
        <w:br/>
        <w:t>&lt;/body&gt;</w:t>
      </w:r>
      <w:r>
        <w:br/>
        <w:t>&lt;/html&gt;</w:t>
      </w:r>
    </w:p>
    <w:p w14:paraId="029917BC" w14:textId="77777777" w:rsidR="00352FEF" w:rsidRDefault="00000000">
      <w:pPr>
        <w:pStyle w:val="Heading2"/>
      </w:pPr>
      <w:r>
        <w:t>3. Image with Caption</w:t>
      </w:r>
    </w:p>
    <w:p w14:paraId="46302831" w14:textId="77777777" w:rsidR="00352FEF" w:rsidRDefault="00000000">
      <w:r>
        <w:t>&lt;!DOCTYPE html&gt;</w:t>
      </w:r>
      <w:r>
        <w:br/>
        <w:t>&lt;html lang="en"&gt;</w:t>
      </w:r>
      <w:r>
        <w:br/>
        <w:t>&lt;head&gt;</w:t>
      </w:r>
      <w:r>
        <w:br/>
      </w:r>
      <w:r>
        <w:lastRenderedPageBreak/>
        <w:t xml:space="preserve">  &lt;meta charset="UTF-8"&gt;</w:t>
      </w:r>
      <w:r>
        <w:br/>
        <w:t xml:space="preserve">  &lt;title&gt;Image with Caption&lt;/title&gt;</w:t>
      </w:r>
      <w:r>
        <w:br/>
        <w:t xml:space="preserve">  &lt;style&gt;</w:t>
      </w:r>
      <w:r>
        <w:br/>
        <w:t xml:space="preserve">    /* Your CSS here */</w:t>
      </w:r>
      <w:r>
        <w:br/>
        <w:t xml:space="preserve">  &lt;/style&gt;</w:t>
      </w:r>
      <w:r>
        <w:br/>
        <w:t>&lt;/head&gt;</w:t>
      </w:r>
      <w:r>
        <w:br/>
        <w:t>&lt;body&gt;</w:t>
      </w:r>
      <w:r>
        <w:br/>
        <w:t xml:space="preserve">  &lt;div class="card"&gt;</w:t>
      </w:r>
      <w:r>
        <w:br/>
        <w:t xml:space="preserve">    &lt;img src="https://via.placeholder.com/150" alt="Sample"&gt;</w:t>
      </w:r>
      <w:r>
        <w:br/>
        <w:t xml:space="preserve">    &lt;p class="caption"&gt;This is a caption&lt;/p&gt;</w:t>
      </w:r>
      <w:r>
        <w:br/>
        <w:t xml:space="preserve">  &lt;/div&gt;</w:t>
      </w:r>
      <w:r>
        <w:br/>
        <w:t>&lt;/body&gt;</w:t>
      </w:r>
      <w:r>
        <w:br/>
        <w:t>&lt;/html&gt;</w:t>
      </w:r>
    </w:p>
    <w:p w14:paraId="4082AFAD" w14:textId="77777777" w:rsidR="00352FEF" w:rsidRDefault="00000000">
      <w:pPr>
        <w:pStyle w:val="Heading2"/>
      </w:pPr>
      <w:r>
        <w:t>4. Flexbox Centering</w:t>
      </w:r>
    </w:p>
    <w:p w14:paraId="709A6273" w14:textId="77777777" w:rsidR="00352FEF" w:rsidRDefault="00000000">
      <w:r>
        <w:t>&lt;!DOCTYPE html&gt;</w:t>
      </w:r>
      <w:r>
        <w:br/>
        <w:t>&lt;html lang="en"&gt;</w:t>
      </w:r>
      <w:r>
        <w:br/>
        <w:t>&lt;head&gt;</w:t>
      </w:r>
      <w:r>
        <w:br/>
        <w:t xml:space="preserve">  &lt;meta charset="UTF-8"&gt;</w:t>
      </w:r>
      <w:r>
        <w:br/>
        <w:t xml:space="preserve">  &lt;title&gt;Flex Center&lt;/title&gt;</w:t>
      </w:r>
      <w:r>
        <w:br/>
        <w:t xml:space="preserve">  &lt;style&gt;</w:t>
      </w:r>
      <w:r>
        <w:br/>
        <w:t xml:space="preserve">    /* Your CSS here */</w:t>
      </w:r>
      <w:r>
        <w:br/>
        <w:t xml:space="preserve">  &lt;/style&gt;</w:t>
      </w:r>
      <w:r>
        <w:br/>
        <w:t>&lt;/head&gt;</w:t>
      </w:r>
      <w:r>
        <w:br/>
        <w:t>&lt;body&gt;</w:t>
      </w:r>
      <w:r>
        <w:br/>
        <w:t xml:space="preserve">  &lt;div class="parent"&gt;</w:t>
      </w:r>
      <w:r>
        <w:br/>
        <w:t xml:space="preserve">    &lt;div class="child"&gt;&lt;/div&gt;</w:t>
      </w:r>
      <w:r>
        <w:br/>
        <w:t xml:space="preserve">  &lt;/div&gt;</w:t>
      </w:r>
      <w:r>
        <w:br/>
        <w:t>&lt;/body&gt;</w:t>
      </w:r>
      <w:r>
        <w:br/>
        <w:t>&lt;/html&gt;</w:t>
      </w:r>
    </w:p>
    <w:p w14:paraId="6DBFD77A" w14:textId="77777777" w:rsidR="00352FEF" w:rsidRDefault="00000000">
      <w:pPr>
        <w:pStyle w:val="Heading2"/>
      </w:pPr>
      <w:r>
        <w:t>5. Grid Layout</w:t>
      </w:r>
    </w:p>
    <w:p w14:paraId="73BA4D57" w14:textId="77777777" w:rsidR="00352FEF" w:rsidRDefault="00000000">
      <w:r>
        <w:t>&lt;!DOCTYPE html&gt;</w:t>
      </w:r>
      <w:r>
        <w:br/>
        <w:t>&lt;html lang="en"&gt;</w:t>
      </w:r>
      <w:r>
        <w:br/>
        <w:t>&lt;head&gt;</w:t>
      </w:r>
      <w:r>
        <w:br/>
        <w:t xml:space="preserve">  &lt;meta charset="UTF-8"&gt;</w:t>
      </w:r>
      <w:r>
        <w:br/>
        <w:t xml:space="preserve">  &lt;title&gt;Grid Layout&lt;/title&gt;</w:t>
      </w:r>
      <w:r>
        <w:br/>
        <w:t xml:space="preserve">  &lt;style&gt;</w:t>
      </w:r>
      <w:r>
        <w:br/>
        <w:t xml:space="preserve">    /* Your CSS here */</w:t>
      </w:r>
      <w:r>
        <w:br/>
        <w:t xml:space="preserve">  &lt;/style&gt;</w:t>
      </w:r>
      <w:r>
        <w:br/>
        <w:t>&lt;/head&gt;</w:t>
      </w:r>
      <w:r>
        <w:br/>
        <w:t>&lt;body&gt;</w:t>
      </w:r>
      <w:r>
        <w:br/>
        <w:t xml:space="preserve">  &lt;div class="grid"&gt;</w:t>
      </w:r>
      <w:r>
        <w:br/>
        <w:t xml:space="preserve">    &lt;div class="box"&gt;1&lt;/div&gt;</w:t>
      </w:r>
      <w:r>
        <w:br/>
      </w:r>
      <w:r>
        <w:lastRenderedPageBreak/>
        <w:t xml:space="preserve">    &lt;div class="box"&gt;2&lt;/div&gt;</w:t>
      </w:r>
      <w:r>
        <w:br/>
        <w:t xml:space="preserve">    &lt;div class="box"&gt;3&lt;/div&gt;</w:t>
      </w:r>
      <w:r>
        <w:br/>
        <w:t xml:space="preserve">    &lt;div class="box"&gt;4&lt;/div&gt;</w:t>
      </w:r>
      <w:r>
        <w:br/>
        <w:t xml:space="preserve">  &lt;/div&gt;</w:t>
      </w:r>
      <w:r>
        <w:br/>
        <w:t>&lt;/body&gt;</w:t>
      </w:r>
      <w:r>
        <w:br/>
        <w:t>&lt;/html&gt;</w:t>
      </w:r>
    </w:p>
    <w:p w14:paraId="4D3603B5" w14:textId="77777777" w:rsidR="00352FEF" w:rsidRDefault="00000000">
      <w:pPr>
        <w:pStyle w:val="Heading1"/>
      </w:pPr>
      <w:r>
        <w:t>Position Challenges</w:t>
      </w:r>
    </w:p>
    <w:p w14:paraId="2C390F65" w14:textId="77777777" w:rsidR="00352FEF" w:rsidRDefault="00000000">
      <w:pPr>
        <w:pStyle w:val="Heading2"/>
      </w:pPr>
      <w:r>
        <w:t>1. Relative Shift</w:t>
      </w:r>
    </w:p>
    <w:p w14:paraId="24106AF6" w14:textId="77777777" w:rsidR="00352FEF" w:rsidRDefault="00000000">
      <w:r>
        <w:t>&lt;!DOCTYPE html&gt;</w:t>
      </w:r>
      <w:r>
        <w:br/>
        <w:t>&lt;html lang="en"&gt;</w:t>
      </w:r>
      <w:r>
        <w:br/>
        <w:t>&lt;head&gt;</w:t>
      </w:r>
      <w:r>
        <w:br/>
        <w:t xml:space="preserve">  &lt;meta charset="UTF-8"&gt;</w:t>
      </w:r>
      <w:r>
        <w:br/>
        <w:t xml:space="preserve">  &lt;title&gt;Relative Shift&lt;/title&gt;</w:t>
      </w:r>
      <w:r>
        <w:br/>
        <w:t xml:space="preserve">  &lt;style&gt;</w:t>
      </w:r>
      <w:r>
        <w:br/>
        <w:t xml:space="preserve">    /* Your CSS here */</w:t>
      </w:r>
      <w:r>
        <w:br/>
        <w:t xml:space="preserve">  &lt;/style&gt;</w:t>
      </w:r>
      <w:r>
        <w:br/>
        <w:t>&lt;/head&gt;</w:t>
      </w:r>
      <w:r>
        <w:br/>
        <w:t>&lt;body&gt;</w:t>
      </w:r>
      <w:r>
        <w:br/>
        <w:t xml:space="preserve">  &lt;div class="box"&gt;&lt;/div&gt;</w:t>
      </w:r>
      <w:r>
        <w:br/>
        <w:t>&lt;/body&gt;</w:t>
      </w:r>
      <w:r>
        <w:br/>
        <w:t>&lt;/html&gt;</w:t>
      </w:r>
    </w:p>
    <w:p w14:paraId="24E42DF8" w14:textId="77777777" w:rsidR="00352FEF" w:rsidRDefault="00000000">
      <w:pPr>
        <w:pStyle w:val="Heading2"/>
      </w:pPr>
      <w:r>
        <w:t>2. Absolute Inside Parent</w:t>
      </w:r>
    </w:p>
    <w:p w14:paraId="60C44B53" w14:textId="77777777" w:rsidR="00352FEF" w:rsidRDefault="00000000">
      <w:r>
        <w:t>&lt;!DOCTYPE html&gt;</w:t>
      </w:r>
      <w:r>
        <w:br/>
        <w:t>&lt;html lang="en"&gt;</w:t>
      </w:r>
      <w:r>
        <w:br/>
        <w:t>&lt;head&gt;</w:t>
      </w:r>
      <w:r>
        <w:br/>
        <w:t xml:space="preserve">  &lt;meta charset="UTF-8"&gt;</w:t>
      </w:r>
      <w:r>
        <w:br/>
        <w:t xml:space="preserve">  &lt;title&gt;Absolute Inside Parent&lt;/title&gt;</w:t>
      </w:r>
      <w:r>
        <w:br/>
        <w:t xml:space="preserve">  &lt;style&gt;</w:t>
      </w:r>
      <w:r>
        <w:br/>
        <w:t xml:space="preserve">    /* Your CSS here */</w:t>
      </w:r>
      <w:r>
        <w:br/>
        <w:t xml:space="preserve">  &lt;/style&gt;</w:t>
      </w:r>
      <w:r>
        <w:br/>
        <w:t>&lt;/head&gt;</w:t>
      </w:r>
      <w:r>
        <w:br/>
        <w:t>&lt;body&gt;</w:t>
      </w:r>
      <w:r>
        <w:br/>
        <w:t xml:space="preserve">  &lt;div class="parent"&gt;</w:t>
      </w:r>
      <w:r>
        <w:br/>
        <w:t xml:space="preserve">    &lt;div class="child"&gt;&lt;/div&gt;</w:t>
      </w:r>
      <w:r>
        <w:br/>
        <w:t xml:space="preserve">  &lt;/div&gt;</w:t>
      </w:r>
      <w:r>
        <w:br/>
        <w:t>&lt;/body&gt;</w:t>
      </w:r>
      <w:r>
        <w:br/>
        <w:t>&lt;/html&gt;</w:t>
      </w:r>
    </w:p>
    <w:p w14:paraId="658A8CE3" w14:textId="77777777" w:rsidR="00352FEF" w:rsidRDefault="00000000">
      <w:pPr>
        <w:pStyle w:val="Heading2"/>
      </w:pPr>
      <w:r>
        <w:lastRenderedPageBreak/>
        <w:t>3. Fixed Header</w:t>
      </w:r>
    </w:p>
    <w:p w14:paraId="0F4BC339" w14:textId="77777777" w:rsidR="00352FEF" w:rsidRDefault="00000000">
      <w:r>
        <w:t>&lt;!DOCTYPE html&gt;</w:t>
      </w:r>
      <w:r>
        <w:br/>
        <w:t>&lt;html lang="en"&gt;</w:t>
      </w:r>
      <w:r>
        <w:br/>
        <w:t>&lt;head&gt;</w:t>
      </w:r>
      <w:r>
        <w:br/>
        <w:t xml:space="preserve">  &lt;meta charset="UTF-8"&gt;</w:t>
      </w:r>
      <w:r>
        <w:br/>
        <w:t xml:space="preserve">  &lt;title&gt;Fixed Header&lt;/title&gt;</w:t>
      </w:r>
      <w:r>
        <w:br/>
        <w:t xml:space="preserve">  &lt;style&gt;</w:t>
      </w:r>
      <w:r>
        <w:br/>
        <w:t xml:space="preserve">    /* Your CSS here */</w:t>
      </w:r>
      <w:r>
        <w:br/>
        <w:t xml:space="preserve">  &lt;/style&gt;</w:t>
      </w:r>
      <w:r>
        <w:br/>
        <w:t>&lt;/head&gt;</w:t>
      </w:r>
      <w:r>
        <w:br/>
        <w:t>&lt;body&gt;</w:t>
      </w:r>
      <w:r>
        <w:br/>
        <w:t xml:space="preserve">  &lt;header&gt;My Header&lt;/header&gt;</w:t>
      </w:r>
      <w:r>
        <w:br/>
        <w:t xml:space="preserve">  &lt;main&gt;</w:t>
      </w:r>
      <w:r>
        <w:br/>
        <w:t xml:space="preserve">    &lt;p&gt;Lots of content here...&lt;/p&gt;</w:t>
      </w:r>
      <w:r>
        <w:br/>
        <w:t xml:space="preserve">    &lt;p&gt;Scroll down to see effect&lt;/p&gt;</w:t>
      </w:r>
      <w:r>
        <w:br/>
        <w:t xml:space="preserve">    &lt;p style="height:2000px;"&gt;&lt;/p&gt;</w:t>
      </w:r>
      <w:r>
        <w:br/>
        <w:t xml:space="preserve">  &lt;/main&gt;</w:t>
      </w:r>
      <w:r>
        <w:br/>
        <w:t>&lt;/body&gt;</w:t>
      </w:r>
      <w:r>
        <w:br/>
        <w:t>&lt;/html&gt;</w:t>
      </w:r>
    </w:p>
    <w:p w14:paraId="688D249E" w14:textId="77777777" w:rsidR="00352FEF" w:rsidRDefault="00000000">
      <w:pPr>
        <w:pStyle w:val="Heading2"/>
      </w:pPr>
      <w:r>
        <w:t>4. Sticky Section Title</w:t>
      </w:r>
    </w:p>
    <w:p w14:paraId="09C2A31C" w14:textId="77777777" w:rsidR="00352FEF" w:rsidRDefault="00000000">
      <w:r>
        <w:t>&lt;!DOCTYPE html&gt;</w:t>
      </w:r>
      <w:r>
        <w:br/>
        <w:t>&lt;html lang="en"&gt;</w:t>
      </w:r>
      <w:r>
        <w:br/>
        <w:t>&lt;head&gt;</w:t>
      </w:r>
      <w:r>
        <w:br/>
        <w:t xml:space="preserve">  &lt;meta charset="UTF-8"&gt;</w:t>
      </w:r>
      <w:r>
        <w:br/>
        <w:t xml:space="preserve">  &lt;title&gt;Sticky Title&lt;/title&gt;</w:t>
      </w:r>
      <w:r>
        <w:br/>
        <w:t xml:space="preserve">  &lt;style&gt;</w:t>
      </w:r>
      <w:r>
        <w:br/>
        <w:t xml:space="preserve">    /* Your CSS here */</w:t>
      </w:r>
      <w:r>
        <w:br/>
        <w:t xml:space="preserve">  &lt;/style&gt;</w:t>
      </w:r>
      <w:r>
        <w:br/>
        <w:t>&lt;/head&gt;</w:t>
      </w:r>
      <w:r>
        <w:br/>
        <w:t>&lt;body&gt;</w:t>
      </w:r>
      <w:r>
        <w:br/>
        <w:t xml:space="preserve">  &lt;section&gt;</w:t>
      </w:r>
      <w:r>
        <w:br/>
        <w:t xml:space="preserve">    &lt;h2&gt;Sticky Title&lt;/h2&gt;</w:t>
      </w:r>
      <w:r>
        <w:br/>
        <w:t xml:space="preserve">    &lt;p&gt;Lorem ipsum dolor sit amet...&lt;/p&gt;</w:t>
      </w:r>
      <w:r>
        <w:br/>
        <w:t xml:space="preserve">    &lt;p&gt;Keep scrolling...&lt;/p&gt;</w:t>
      </w:r>
      <w:r>
        <w:br/>
        <w:t xml:space="preserve">    &lt;p&gt;And more text...&lt;/p&gt;</w:t>
      </w:r>
      <w:r>
        <w:br/>
        <w:t xml:space="preserve">  &lt;/section&gt;</w:t>
      </w:r>
      <w:r>
        <w:br/>
        <w:t>&lt;/body&gt;</w:t>
      </w:r>
      <w:r>
        <w:br/>
        <w:t>&lt;/html&gt;</w:t>
      </w:r>
    </w:p>
    <w:p w14:paraId="0AF81742" w14:textId="77777777" w:rsidR="00352FEF" w:rsidRDefault="00000000">
      <w:pPr>
        <w:pStyle w:val="Heading2"/>
      </w:pPr>
      <w:r>
        <w:t>5. Z-Index Stacking</w:t>
      </w:r>
    </w:p>
    <w:p w14:paraId="6AA0E749" w14:textId="77777777" w:rsidR="00352FEF" w:rsidRDefault="00000000">
      <w:r>
        <w:t>&lt;!DOCTYPE html&gt;</w:t>
      </w:r>
      <w:r>
        <w:br/>
        <w:t>&lt;html lang="en"&gt;</w:t>
      </w:r>
      <w:r>
        <w:br/>
      </w:r>
      <w:r>
        <w:lastRenderedPageBreak/>
        <w:t>&lt;head&gt;</w:t>
      </w:r>
      <w:r>
        <w:br/>
        <w:t xml:space="preserve">  &lt;meta charset="UTF-8"&gt;</w:t>
      </w:r>
      <w:r>
        <w:br/>
        <w:t xml:space="preserve">  &lt;title&gt;Z-Index&lt;/title&gt;</w:t>
      </w:r>
      <w:r>
        <w:br/>
        <w:t xml:space="preserve">  &lt;style&gt;</w:t>
      </w:r>
      <w:r>
        <w:br/>
        <w:t xml:space="preserve">    /* Your CSS here */</w:t>
      </w:r>
      <w:r>
        <w:br/>
        <w:t xml:space="preserve">  &lt;/style&gt;</w:t>
      </w:r>
      <w:r>
        <w:br/>
        <w:t>&lt;/head&gt;</w:t>
      </w:r>
      <w:r>
        <w:br/>
        <w:t>&lt;body&gt;</w:t>
      </w:r>
      <w:r>
        <w:br/>
        <w:t xml:space="preserve">  &lt;div class="box red"&gt;&lt;/div&gt;</w:t>
      </w:r>
      <w:r>
        <w:br/>
        <w:t xml:space="preserve">  &lt;div class="box green"&gt;&lt;/div&gt;</w:t>
      </w:r>
      <w:r>
        <w:br/>
        <w:t xml:space="preserve">  &lt;div class="box blue"&gt;&lt;/div&gt;</w:t>
      </w:r>
      <w:r>
        <w:br/>
        <w:t>&lt;/body&gt;</w:t>
      </w:r>
      <w:r>
        <w:br/>
        <w:t>&lt;/html&gt;</w:t>
      </w:r>
    </w:p>
    <w:sectPr w:rsidR="00352F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BC7FA8"/>
    <w:multiLevelType w:val="multilevel"/>
    <w:tmpl w:val="5FAEE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4B4F38"/>
    <w:multiLevelType w:val="multilevel"/>
    <w:tmpl w:val="DC74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B2672D"/>
    <w:multiLevelType w:val="multilevel"/>
    <w:tmpl w:val="CDF23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463034"/>
    <w:multiLevelType w:val="multilevel"/>
    <w:tmpl w:val="D958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931133">
    <w:abstractNumId w:val="8"/>
  </w:num>
  <w:num w:numId="2" w16cid:durableId="2078628329">
    <w:abstractNumId w:val="6"/>
  </w:num>
  <w:num w:numId="3" w16cid:durableId="1551304544">
    <w:abstractNumId w:val="5"/>
  </w:num>
  <w:num w:numId="4" w16cid:durableId="1100567649">
    <w:abstractNumId w:val="4"/>
  </w:num>
  <w:num w:numId="5" w16cid:durableId="432826616">
    <w:abstractNumId w:val="7"/>
  </w:num>
  <w:num w:numId="6" w16cid:durableId="708065750">
    <w:abstractNumId w:val="3"/>
  </w:num>
  <w:num w:numId="7" w16cid:durableId="196622800">
    <w:abstractNumId w:val="2"/>
  </w:num>
  <w:num w:numId="8" w16cid:durableId="1471559883">
    <w:abstractNumId w:val="1"/>
  </w:num>
  <w:num w:numId="9" w16cid:durableId="1799033479">
    <w:abstractNumId w:val="0"/>
  </w:num>
  <w:num w:numId="10" w16cid:durableId="286855814">
    <w:abstractNumId w:val="9"/>
  </w:num>
  <w:num w:numId="11" w16cid:durableId="1251617809">
    <w:abstractNumId w:val="10"/>
  </w:num>
  <w:num w:numId="12" w16cid:durableId="135268592">
    <w:abstractNumId w:val="11"/>
  </w:num>
  <w:num w:numId="13" w16cid:durableId="16726418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2FEF"/>
    <w:rsid w:val="006E6BE4"/>
    <w:rsid w:val="008340E0"/>
    <w:rsid w:val="009E0ABC"/>
    <w:rsid w:val="00AA1D8D"/>
    <w:rsid w:val="00B47730"/>
    <w:rsid w:val="00C8715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29916B"/>
  <w14:defaultImageDpi w14:val="300"/>
  <w15:docId w15:val="{216F3548-2430-4724-8E45-A35417D0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Pai</dc:creator>
  <cp:keywords/>
  <dc:description>generated by python-docx</dc:description>
  <cp:lastModifiedBy>Mayur Pai Bantwal Hebbahalasinakate</cp:lastModifiedBy>
  <cp:revision>4</cp:revision>
  <dcterms:created xsi:type="dcterms:W3CDTF">2013-12-23T23:15:00Z</dcterms:created>
  <dcterms:modified xsi:type="dcterms:W3CDTF">2025-09-04T09:47:00Z</dcterms:modified>
  <cp:category/>
</cp:coreProperties>
</file>