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3A0FE" w14:textId="77777777" w:rsidR="00C30F40" w:rsidRDefault="00000000">
      <w:pPr>
        <w:pStyle w:val="Title"/>
      </w:pPr>
      <w:r>
        <w:t>CSS Flexbox &amp; Responsiveness Practice Challenges</w:t>
      </w:r>
    </w:p>
    <w:p w14:paraId="722C2345" w14:textId="12315F41" w:rsidR="00823172" w:rsidRDefault="00823172" w:rsidP="00823172">
      <w:pPr>
        <w:pStyle w:val="NoSpacing"/>
        <w:rPr>
          <w:b/>
          <w:bCs/>
        </w:rPr>
      </w:pPr>
      <w:r w:rsidRPr="00823172">
        <w:rPr>
          <w:rFonts w:ascii="Segoe UI Emoji" w:hAnsi="Segoe UI Emoji" w:cs="Segoe UI Emoji"/>
          <w:b/>
          <w:bCs/>
        </w:rPr>
        <w:t>🔹</w:t>
      </w:r>
      <w:r w:rsidRPr="00823172">
        <w:rPr>
          <w:b/>
          <w:bCs/>
        </w:rPr>
        <w:t xml:space="preserve"> Flexbox Challenges</w:t>
      </w:r>
    </w:p>
    <w:p w14:paraId="78C4731F" w14:textId="77777777" w:rsidR="00823172" w:rsidRPr="00823172" w:rsidRDefault="00823172" w:rsidP="00823172">
      <w:pPr>
        <w:pStyle w:val="NoSpacing"/>
        <w:rPr>
          <w:b/>
          <w:bCs/>
        </w:rPr>
      </w:pPr>
    </w:p>
    <w:p w14:paraId="225202BB" w14:textId="77777777" w:rsidR="00823172" w:rsidRPr="00823172" w:rsidRDefault="00823172" w:rsidP="00823172">
      <w:pPr>
        <w:pStyle w:val="NoSpacing"/>
        <w:rPr>
          <w:b/>
          <w:bCs/>
        </w:rPr>
      </w:pPr>
      <w:r w:rsidRPr="00823172">
        <w:rPr>
          <w:b/>
          <w:bCs/>
        </w:rPr>
        <w:t>1. Responsive Navigation Bar</w:t>
      </w:r>
    </w:p>
    <w:p w14:paraId="3F3F92BB" w14:textId="77777777" w:rsidR="00823172" w:rsidRPr="00823172" w:rsidRDefault="00823172" w:rsidP="00823172">
      <w:pPr>
        <w:pStyle w:val="NoSpacing"/>
        <w:numPr>
          <w:ilvl w:val="0"/>
          <w:numId w:val="10"/>
        </w:numPr>
      </w:pPr>
      <w:r w:rsidRPr="00823172">
        <w:t xml:space="preserve">Create a </w:t>
      </w:r>
      <w:r w:rsidRPr="00823172">
        <w:rPr>
          <w:b/>
          <w:bCs/>
        </w:rPr>
        <w:t>flex container</w:t>
      </w:r>
      <w:r w:rsidRPr="00823172">
        <w:t xml:space="preserve"> with logo (left) and menu items (right).</w:t>
      </w:r>
    </w:p>
    <w:p w14:paraId="04ECDEC3" w14:textId="77777777" w:rsidR="00823172" w:rsidRPr="00823172" w:rsidRDefault="00823172" w:rsidP="00823172">
      <w:pPr>
        <w:pStyle w:val="NoSpacing"/>
        <w:numPr>
          <w:ilvl w:val="0"/>
          <w:numId w:val="10"/>
        </w:numPr>
      </w:pPr>
      <w:r w:rsidRPr="00823172">
        <w:t>On desktop: items appear in a row.</w:t>
      </w:r>
    </w:p>
    <w:p w14:paraId="0E2A959E" w14:textId="77777777" w:rsidR="00823172" w:rsidRPr="00823172" w:rsidRDefault="00823172" w:rsidP="00823172">
      <w:pPr>
        <w:pStyle w:val="NoSpacing"/>
        <w:numPr>
          <w:ilvl w:val="0"/>
          <w:numId w:val="10"/>
        </w:numPr>
      </w:pPr>
      <w:r w:rsidRPr="00823172">
        <w:t>On mobile: menu items stack vertically under the logo.</w:t>
      </w:r>
    </w:p>
    <w:p w14:paraId="12BA7969" w14:textId="73368BCF" w:rsidR="00823172" w:rsidRPr="00823172" w:rsidRDefault="00823172" w:rsidP="00823172">
      <w:pPr>
        <w:pStyle w:val="NoSpacing"/>
      </w:pPr>
    </w:p>
    <w:p w14:paraId="16D06EAA" w14:textId="77777777" w:rsidR="00823172" w:rsidRPr="00823172" w:rsidRDefault="00823172" w:rsidP="00823172">
      <w:pPr>
        <w:pStyle w:val="NoSpacing"/>
        <w:rPr>
          <w:b/>
          <w:bCs/>
        </w:rPr>
      </w:pPr>
      <w:r w:rsidRPr="00823172">
        <w:rPr>
          <w:b/>
          <w:bCs/>
        </w:rPr>
        <w:t>2. Equal Height Cards</w:t>
      </w:r>
    </w:p>
    <w:p w14:paraId="5532281A" w14:textId="77777777" w:rsidR="00823172" w:rsidRPr="00823172" w:rsidRDefault="00823172" w:rsidP="00823172">
      <w:pPr>
        <w:pStyle w:val="NoSpacing"/>
        <w:numPr>
          <w:ilvl w:val="0"/>
          <w:numId w:val="11"/>
        </w:numPr>
      </w:pPr>
      <w:r w:rsidRPr="00823172">
        <w:t xml:space="preserve">Create </w:t>
      </w:r>
      <w:r w:rsidRPr="00823172">
        <w:rPr>
          <w:b/>
          <w:bCs/>
        </w:rPr>
        <w:t>3 cards</w:t>
      </w:r>
      <w:r w:rsidRPr="00823172">
        <w:t xml:space="preserve"> inside a flex container.</w:t>
      </w:r>
    </w:p>
    <w:p w14:paraId="00395E11" w14:textId="77777777" w:rsidR="00823172" w:rsidRPr="00823172" w:rsidRDefault="00823172" w:rsidP="00823172">
      <w:pPr>
        <w:pStyle w:val="NoSpacing"/>
        <w:numPr>
          <w:ilvl w:val="0"/>
          <w:numId w:val="11"/>
        </w:numPr>
      </w:pPr>
      <w:r w:rsidRPr="00823172">
        <w:t>Each card should stretch to equal height, regardless of content length.</w:t>
      </w:r>
    </w:p>
    <w:p w14:paraId="33DA65E1" w14:textId="0E9E7472" w:rsidR="00823172" w:rsidRPr="00823172" w:rsidRDefault="00823172" w:rsidP="00823172">
      <w:pPr>
        <w:pStyle w:val="NoSpacing"/>
      </w:pPr>
    </w:p>
    <w:p w14:paraId="5C8328F4" w14:textId="77777777" w:rsidR="00823172" w:rsidRPr="00823172" w:rsidRDefault="00823172" w:rsidP="00823172">
      <w:pPr>
        <w:pStyle w:val="NoSpacing"/>
        <w:rPr>
          <w:b/>
          <w:bCs/>
        </w:rPr>
      </w:pPr>
      <w:r w:rsidRPr="00823172">
        <w:rPr>
          <w:b/>
          <w:bCs/>
        </w:rPr>
        <w:t>3. Sidebar + Content Layout</w:t>
      </w:r>
    </w:p>
    <w:p w14:paraId="2EC6F40E" w14:textId="77777777" w:rsidR="00823172" w:rsidRPr="00823172" w:rsidRDefault="00823172" w:rsidP="00823172">
      <w:pPr>
        <w:pStyle w:val="NoSpacing"/>
        <w:numPr>
          <w:ilvl w:val="0"/>
          <w:numId w:val="12"/>
        </w:numPr>
      </w:pPr>
      <w:r w:rsidRPr="00823172">
        <w:t>Left: sidebar (200px).</w:t>
      </w:r>
    </w:p>
    <w:p w14:paraId="218D87A4" w14:textId="77777777" w:rsidR="00823172" w:rsidRPr="00823172" w:rsidRDefault="00823172" w:rsidP="00823172">
      <w:pPr>
        <w:pStyle w:val="NoSpacing"/>
        <w:numPr>
          <w:ilvl w:val="0"/>
          <w:numId w:val="12"/>
        </w:numPr>
      </w:pPr>
      <w:r w:rsidRPr="00823172">
        <w:t>Right: content area (flexible, fills remaining space).</w:t>
      </w:r>
    </w:p>
    <w:p w14:paraId="4D996E27" w14:textId="77777777" w:rsidR="00823172" w:rsidRPr="00823172" w:rsidRDefault="00823172" w:rsidP="00823172">
      <w:pPr>
        <w:pStyle w:val="NoSpacing"/>
        <w:numPr>
          <w:ilvl w:val="0"/>
          <w:numId w:val="12"/>
        </w:numPr>
      </w:pPr>
      <w:r w:rsidRPr="00823172">
        <w:t xml:space="preserve">On mobile: sidebar should move </w:t>
      </w:r>
      <w:r w:rsidRPr="00823172">
        <w:rPr>
          <w:b/>
          <w:bCs/>
        </w:rPr>
        <w:t>above</w:t>
      </w:r>
      <w:r w:rsidRPr="00823172">
        <w:t xml:space="preserve"> the content.</w:t>
      </w:r>
    </w:p>
    <w:p w14:paraId="1223A444" w14:textId="6FE5F0C9" w:rsidR="00823172" w:rsidRPr="00823172" w:rsidRDefault="00823172" w:rsidP="00823172">
      <w:pPr>
        <w:pStyle w:val="NoSpacing"/>
      </w:pPr>
    </w:p>
    <w:p w14:paraId="7C616CDD" w14:textId="77777777" w:rsidR="00823172" w:rsidRPr="00823172" w:rsidRDefault="00823172" w:rsidP="00823172">
      <w:pPr>
        <w:pStyle w:val="NoSpacing"/>
        <w:rPr>
          <w:b/>
          <w:bCs/>
        </w:rPr>
      </w:pPr>
      <w:r w:rsidRPr="00823172">
        <w:rPr>
          <w:b/>
          <w:bCs/>
        </w:rPr>
        <w:t>4. Justify &amp; Align Variations</w:t>
      </w:r>
    </w:p>
    <w:p w14:paraId="409A41E9" w14:textId="77777777" w:rsidR="00823172" w:rsidRPr="00823172" w:rsidRDefault="00823172" w:rsidP="00823172">
      <w:pPr>
        <w:pStyle w:val="NoSpacing"/>
        <w:numPr>
          <w:ilvl w:val="0"/>
          <w:numId w:val="13"/>
        </w:numPr>
      </w:pPr>
      <w:r w:rsidRPr="00823172">
        <w:t>Create 6 boxes inside a flex container.</w:t>
      </w:r>
    </w:p>
    <w:p w14:paraId="78DF6993" w14:textId="77777777" w:rsidR="00823172" w:rsidRPr="00823172" w:rsidRDefault="00823172" w:rsidP="00823172">
      <w:pPr>
        <w:pStyle w:val="NoSpacing"/>
        <w:numPr>
          <w:ilvl w:val="0"/>
          <w:numId w:val="13"/>
        </w:numPr>
      </w:pPr>
      <w:r w:rsidRPr="00823172">
        <w:t>Try these alignments:</w:t>
      </w:r>
    </w:p>
    <w:p w14:paraId="2DE215C1" w14:textId="77777777" w:rsidR="00823172" w:rsidRPr="00823172" w:rsidRDefault="00823172" w:rsidP="00823172">
      <w:pPr>
        <w:pStyle w:val="NoSpacing"/>
        <w:numPr>
          <w:ilvl w:val="1"/>
          <w:numId w:val="13"/>
        </w:numPr>
      </w:pPr>
      <w:r w:rsidRPr="00823172">
        <w:t>justify-content: space-between</w:t>
      </w:r>
    </w:p>
    <w:p w14:paraId="55694F93" w14:textId="77777777" w:rsidR="00823172" w:rsidRPr="00823172" w:rsidRDefault="00823172" w:rsidP="00823172">
      <w:pPr>
        <w:pStyle w:val="NoSpacing"/>
        <w:numPr>
          <w:ilvl w:val="1"/>
          <w:numId w:val="13"/>
        </w:numPr>
      </w:pPr>
      <w:r w:rsidRPr="00823172">
        <w:t>align-items: center</w:t>
      </w:r>
    </w:p>
    <w:p w14:paraId="441E98AA" w14:textId="77777777" w:rsidR="00823172" w:rsidRPr="00823172" w:rsidRDefault="00823172" w:rsidP="00823172">
      <w:pPr>
        <w:pStyle w:val="NoSpacing"/>
        <w:numPr>
          <w:ilvl w:val="1"/>
          <w:numId w:val="13"/>
        </w:numPr>
      </w:pPr>
      <w:r w:rsidRPr="00823172">
        <w:t>flex-wrap: wrap (so boxes go to the next line on smaller screens).</w:t>
      </w:r>
    </w:p>
    <w:p w14:paraId="64D37890" w14:textId="635331C6" w:rsidR="00823172" w:rsidRPr="00823172" w:rsidRDefault="00823172" w:rsidP="00823172">
      <w:pPr>
        <w:pStyle w:val="NoSpacing"/>
      </w:pPr>
    </w:p>
    <w:p w14:paraId="1FC51F1B" w14:textId="77777777" w:rsidR="00823172" w:rsidRPr="00823172" w:rsidRDefault="00823172" w:rsidP="00823172">
      <w:pPr>
        <w:pStyle w:val="NoSpacing"/>
        <w:rPr>
          <w:b/>
          <w:bCs/>
        </w:rPr>
      </w:pPr>
      <w:r w:rsidRPr="00823172">
        <w:rPr>
          <w:b/>
          <w:bCs/>
        </w:rPr>
        <w:t>5. Responsive Footer</w:t>
      </w:r>
    </w:p>
    <w:p w14:paraId="68470CC6" w14:textId="77777777" w:rsidR="00823172" w:rsidRPr="00823172" w:rsidRDefault="00823172" w:rsidP="00823172">
      <w:pPr>
        <w:pStyle w:val="NoSpacing"/>
        <w:numPr>
          <w:ilvl w:val="0"/>
          <w:numId w:val="14"/>
        </w:numPr>
      </w:pPr>
      <w:r w:rsidRPr="00823172">
        <w:t xml:space="preserve">Create a footer with </w:t>
      </w:r>
      <w:r w:rsidRPr="00823172">
        <w:rPr>
          <w:b/>
          <w:bCs/>
        </w:rPr>
        <w:t>3 sections</w:t>
      </w:r>
      <w:r w:rsidRPr="00823172">
        <w:t xml:space="preserve"> (About, Links, Contact).</w:t>
      </w:r>
    </w:p>
    <w:p w14:paraId="08C1EA17" w14:textId="77777777" w:rsidR="00823172" w:rsidRPr="00823172" w:rsidRDefault="00823172" w:rsidP="00823172">
      <w:pPr>
        <w:pStyle w:val="NoSpacing"/>
        <w:numPr>
          <w:ilvl w:val="0"/>
          <w:numId w:val="14"/>
        </w:numPr>
      </w:pPr>
      <w:r w:rsidRPr="00823172">
        <w:t>On desktop: all side by side.</w:t>
      </w:r>
    </w:p>
    <w:p w14:paraId="123E25E3" w14:textId="77777777" w:rsidR="00823172" w:rsidRDefault="00823172" w:rsidP="00823172">
      <w:pPr>
        <w:pStyle w:val="NoSpacing"/>
        <w:numPr>
          <w:ilvl w:val="0"/>
          <w:numId w:val="14"/>
        </w:numPr>
      </w:pPr>
      <w:r w:rsidRPr="00823172">
        <w:t>On mobile: stack them vertically.</w:t>
      </w:r>
    </w:p>
    <w:p w14:paraId="33765082" w14:textId="531FEBC5" w:rsidR="00823172" w:rsidRDefault="00823172" w:rsidP="00823172">
      <w:pPr>
        <w:pStyle w:val="NoSpacing"/>
      </w:pPr>
      <w:r w:rsidRPr="00823172">
        <w:pict w14:anchorId="09B41401">
          <v:rect id="_x0000_i1137" style="width:0;height:1.5pt" o:hralign="center" o:hrstd="t" o:hr="t" fillcolor="#a0a0a0" stroked="f"/>
        </w:pict>
      </w:r>
    </w:p>
    <w:p w14:paraId="6D897668" w14:textId="77777777" w:rsidR="00823172" w:rsidRDefault="00823172" w:rsidP="00823172">
      <w:pPr>
        <w:pStyle w:val="NoSpacing"/>
        <w:rPr>
          <w:b/>
          <w:bCs/>
        </w:rPr>
      </w:pPr>
      <w:r w:rsidRPr="00823172">
        <w:rPr>
          <w:rFonts w:ascii="Segoe UI Emoji" w:hAnsi="Segoe UI Emoji" w:cs="Segoe UI Emoji"/>
          <w:b/>
          <w:bCs/>
        </w:rPr>
        <w:t>🔹</w:t>
      </w:r>
      <w:r w:rsidRPr="00823172">
        <w:rPr>
          <w:b/>
          <w:bCs/>
        </w:rPr>
        <w:t xml:space="preserve"> Responsiveness Challenges</w:t>
      </w:r>
    </w:p>
    <w:p w14:paraId="3D64CBCF" w14:textId="77777777" w:rsidR="00823172" w:rsidRPr="00823172" w:rsidRDefault="00823172" w:rsidP="00823172">
      <w:pPr>
        <w:pStyle w:val="NoSpacing"/>
        <w:rPr>
          <w:b/>
          <w:bCs/>
        </w:rPr>
      </w:pPr>
    </w:p>
    <w:p w14:paraId="4D90740F" w14:textId="77777777" w:rsidR="00823172" w:rsidRPr="00823172" w:rsidRDefault="00823172" w:rsidP="00823172">
      <w:pPr>
        <w:pStyle w:val="NoSpacing"/>
        <w:rPr>
          <w:b/>
          <w:bCs/>
        </w:rPr>
      </w:pPr>
      <w:r w:rsidRPr="00823172">
        <w:rPr>
          <w:b/>
          <w:bCs/>
        </w:rPr>
        <w:t>1. Media Query Breakpoints</w:t>
      </w:r>
    </w:p>
    <w:p w14:paraId="39C13C17" w14:textId="77777777" w:rsidR="00823172" w:rsidRPr="00823172" w:rsidRDefault="00823172" w:rsidP="00823172">
      <w:pPr>
        <w:pStyle w:val="NoSpacing"/>
        <w:numPr>
          <w:ilvl w:val="0"/>
          <w:numId w:val="15"/>
        </w:numPr>
      </w:pPr>
      <w:r w:rsidRPr="00823172">
        <w:t>Make a container with 2 columns.</w:t>
      </w:r>
    </w:p>
    <w:p w14:paraId="452B13A0" w14:textId="77777777" w:rsidR="00823172" w:rsidRPr="00823172" w:rsidRDefault="00823172" w:rsidP="00823172">
      <w:pPr>
        <w:pStyle w:val="NoSpacing"/>
        <w:numPr>
          <w:ilvl w:val="0"/>
          <w:numId w:val="15"/>
        </w:numPr>
      </w:pPr>
      <w:r w:rsidRPr="00823172">
        <w:t xml:space="preserve">At min-width: 768px → show as </w:t>
      </w:r>
      <w:r w:rsidRPr="00823172">
        <w:rPr>
          <w:b/>
          <w:bCs/>
        </w:rPr>
        <w:t>side by side</w:t>
      </w:r>
      <w:r w:rsidRPr="00823172">
        <w:t>.</w:t>
      </w:r>
    </w:p>
    <w:p w14:paraId="209CAFBA" w14:textId="77777777" w:rsidR="00823172" w:rsidRPr="00823172" w:rsidRDefault="00823172" w:rsidP="00823172">
      <w:pPr>
        <w:pStyle w:val="NoSpacing"/>
        <w:numPr>
          <w:ilvl w:val="0"/>
          <w:numId w:val="15"/>
        </w:numPr>
      </w:pPr>
      <w:r w:rsidRPr="00823172">
        <w:t xml:space="preserve">Below 768px → show as </w:t>
      </w:r>
      <w:r w:rsidRPr="00823172">
        <w:rPr>
          <w:b/>
          <w:bCs/>
        </w:rPr>
        <w:t>stacked</w:t>
      </w:r>
      <w:r w:rsidRPr="00823172">
        <w:t>.</w:t>
      </w:r>
    </w:p>
    <w:p w14:paraId="360E3ACD" w14:textId="6472275A" w:rsidR="00823172" w:rsidRPr="00823172" w:rsidRDefault="00823172" w:rsidP="00823172">
      <w:pPr>
        <w:pStyle w:val="NoSpacing"/>
      </w:pPr>
    </w:p>
    <w:p w14:paraId="5AF2A835" w14:textId="77777777" w:rsidR="00823172" w:rsidRPr="00823172" w:rsidRDefault="00823172" w:rsidP="00823172">
      <w:pPr>
        <w:pStyle w:val="NoSpacing"/>
        <w:rPr>
          <w:b/>
          <w:bCs/>
        </w:rPr>
      </w:pPr>
      <w:r w:rsidRPr="00823172">
        <w:rPr>
          <w:b/>
          <w:bCs/>
        </w:rPr>
        <w:t>2. Image Gallery</w:t>
      </w:r>
    </w:p>
    <w:p w14:paraId="2A2BDC03" w14:textId="77777777" w:rsidR="00823172" w:rsidRPr="00823172" w:rsidRDefault="00823172" w:rsidP="00823172">
      <w:pPr>
        <w:pStyle w:val="NoSpacing"/>
        <w:numPr>
          <w:ilvl w:val="0"/>
          <w:numId w:val="16"/>
        </w:numPr>
      </w:pPr>
      <w:r w:rsidRPr="00823172">
        <w:t>Make a responsive image grid:</w:t>
      </w:r>
    </w:p>
    <w:p w14:paraId="6FA42200" w14:textId="77777777" w:rsidR="00823172" w:rsidRPr="00823172" w:rsidRDefault="00823172" w:rsidP="00823172">
      <w:pPr>
        <w:pStyle w:val="NoSpacing"/>
        <w:numPr>
          <w:ilvl w:val="1"/>
          <w:numId w:val="16"/>
        </w:numPr>
      </w:pPr>
      <w:r w:rsidRPr="00823172">
        <w:t>Desktop: 4 images per row.</w:t>
      </w:r>
    </w:p>
    <w:p w14:paraId="06B93BB6" w14:textId="77777777" w:rsidR="00823172" w:rsidRPr="00823172" w:rsidRDefault="00823172" w:rsidP="00823172">
      <w:pPr>
        <w:pStyle w:val="NoSpacing"/>
        <w:numPr>
          <w:ilvl w:val="1"/>
          <w:numId w:val="16"/>
        </w:numPr>
      </w:pPr>
      <w:r w:rsidRPr="00823172">
        <w:t>Tablet: 2 images per row.</w:t>
      </w:r>
    </w:p>
    <w:p w14:paraId="0B346334" w14:textId="77777777" w:rsidR="00823172" w:rsidRPr="00823172" w:rsidRDefault="00823172" w:rsidP="00823172">
      <w:pPr>
        <w:pStyle w:val="NoSpacing"/>
        <w:numPr>
          <w:ilvl w:val="1"/>
          <w:numId w:val="16"/>
        </w:numPr>
      </w:pPr>
      <w:r w:rsidRPr="00823172">
        <w:t>Mobile: 1 image per row.</w:t>
      </w:r>
    </w:p>
    <w:p w14:paraId="73CE6A33" w14:textId="0A5CA4C1" w:rsidR="00823172" w:rsidRPr="00823172" w:rsidRDefault="00823172" w:rsidP="00823172">
      <w:pPr>
        <w:pStyle w:val="NoSpacing"/>
      </w:pPr>
    </w:p>
    <w:p w14:paraId="50CD1C17" w14:textId="77777777" w:rsidR="00823172" w:rsidRPr="00823172" w:rsidRDefault="00823172" w:rsidP="00823172">
      <w:pPr>
        <w:pStyle w:val="NoSpacing"/>
        <w:rPr>
          <w:b/>
          <w:bCs/>
        </w:rPr>
      </w:pPr>
      <w:r w:rsidRPr="00823172">
        <w:rPr>
          <w:b/>
          <w:bCs/>
        </w:rPr>
        <w:t>3. Responsive Hero Section</w:t>
      </w:r>
    </w:p>
    <w:p w14:paraId="67BB780B" w14:textId="77777777" w:rsidR="00823172" w:rsidRPr="00823172" w:rsidRDefault="00823172" w:rsidP="00823172">
      <w:pPr>
        <w:pStyle w:val="NoSpacing"/>
        <w:numPr>
          <w:ilvl w:val="0"/>
          <w:numId w:val="17"/>
        </w:numPr>
      </w:pPr>
      <w:r w:rsidRPr="00823172">
        <w:t xml:space="preserve">Create a hero with a </w:t>
      </w:r>
      <w:r w:rsidRPr="00823172">
        <w:rPr>
          <w:b/>
          <w:bCs/>
        </w:rPr>
        <w:t>text block (left)</w:t>
      </w:r>
      <w:r w:rsidRPr="00823172">
        <w:t xml:space="preserve"> and </w:t>
      </w:r>
      <w:r w:rsidRPr="00823172">
        <w:rPr>
          <w:b/>
          <w:bCs/>
        </w:rPr>
        <w:t>image (right)</w:t>
      </w:r>
      <w:r w:rsidRPr="00823172">
        <w:t>.</w:t>
      </w:r>
    </w:p>
    <w:p w14:paraId="1DF92819" w14:textId="77777777" w:rsidR="00823172" w:rsidRPr="00823172" w:rsidRDefault="00823172" w:rsidP="00823172">
      <w:pPr>
        <w:pStyle w:val="NoSpacing"/>
        <w:numPr>
          <w:ilvl w:val="0"/>
          <w:numId w:val="17"/>
        </w:numPr>
      </w:pPr>
      <w:r w:rsidRPr="00823172">
        <w:lastRenderedPageBreak/>
        <w:t xml:space="preserve">On smaller screens, image should move </w:t>
      </w:r>
      <w:r w:rsidRPr="00823172">
        <w:rPr>
          <w:b/>
          <w:bCs/>
        </w:rPr>
        <w:t>below the text</w:t>
      </w:r>
      <w:r w:rsidRPr="00823172">
        <w:t>.</w:t>
      </w:r>
    </w:p>
    <w:p w14:paraId="7A840259" w14:textId="1F2939A9" w:rsidR="00823172" w:rsidRPr="00823172" w:rsidRDefault="00823172" w:rsidP="00823172">
      <w:pPr>
        <w:pStyle w:val="NoSpacing"/>
      </w:pPr>
    </w:p>
    <w:p w14:paraId="355B042C" w14:textId="77777777" w:rsidR="00823172" w:rsidRPr="00823172" w:rsidRDefault="00823172" w:rsidP="00823172">
      <w:pPr>
        <w:pStyle w:val="NoSpacing"/>
        <w:rPr>
          <w:b/>
          <w:bCs/>
        </w:rPr>
      </w:pPr>
      <w:r w:rsidRPr="00823172">
        <w:rPr>
          <w:b/>
          <w:bCs/>
        </w:rPr>
        <w:t>4. Flexbox Centered Login Form</w:t>
      </w:r>
    </w:p>
    <w:p w14:paraId="7FBBDEED" w14:textId="77777777" w:rsidR="00823172" w:rsidRPr="00823172" w:rsidRDefault="00823172" w:rsidP="00823172">
      <w:pPr>
        <w:pStyle w:val="NoSpacing"/>
        <w:numPr>
          <w:ilvl w:val="0"/>
          <w:numId w:val="18"/>
        </w:numPr>
      </w:pPr>
      <w:r w:rsidRPr="00823172">
        <w:t xml:space="preserve">Create a login form that is </w:t>
      </w:r>
      <w:r w:rsidRPr="00823172">
        <w:rPr>
          <w:b/>
          <w:bCs/>
        </w:rPr>
        <w:t>centered both vertically and horizontally</w:t>
      </w:r>
      <w:r w:rsidRPr="00823172">
        <w:t>.</w:t>
      </w:r>
    </w:p>
    <w:p w14:paraId="65642D38" w14:textId="77777777" w:rsidR="00823172" w:rsidRPr="00823172" w:rsidRDefault="00823172" w:rsidP="00823172">
      <w:pPr>
        <w:pStyle w:val="NoSpacing"/>
        <w:numPr>
          <w:ilvl w:val="0"/>
          <w:numId w:val="18"/>
        </w:numPr>
      </w:pPr>
      <w:r w:rsidRPr="00823172">
        <w:t>On small screens, form should shrink to fit.</w:t>
      </w:r>
    </w:p>
    <w:p w14:paraId="4F27B8C0" w14:textId="0B95CF0E" w:rsidR="00823172" w:rsidRPr="00823172" w:rsidRDefault="00823172" w:rsidP="00823172">
      <w:pPr>
        <w:pStyle w:val="NoSpacing"/>
      </w:pPr>
    </w:p>
    <w:p w14:paraId="41E77DCF" w14:textId="77777777" w:rsidR="00823172" w:rsidRPr="00823172" w:rsidRDefault="00823172" w:rsidP="00823172">
      <w:pPr>
        <w:pStyle w:val="NoSpacing"/>
        <w:rPr>
          <w:b/>
          <w:bCs/>
        </w:rPr>
      </w:pPr>
      <w:r w:rsidRPr="00823172">
        <w:rPr>
          <w:b/>
          <w:bCs/>
        </w:rPr>
        <w:t>5. Responsive Pricing Table</w:t>
      </w:r>
    </w:p>
    <w:p w14:paraId="68D242CB" w14:textId="77777777" w:rsidR="00823172" w:rsidRPr="00823172" w:rsidRDefault="00823172" w:rsidP="00823172">
      <w:pPr>
        <w:pStyle w:val="NoSpacing"/>
        <w:numPr>
          <w:ilvl w:val="0"/>
          <w:numId w:val="19"/>
        </w:numPr>
      </w:pPr>
      <w:r w:rsidRPr="00823172">
        <w:t>Create 3 pricing cards in a row (Basic, Pro, Premium).</w:t>
      </w:r>
    </w:p>
    <w:p w14:paraId="6559425B" w14:textId="77777777" w:rsidR="00823172" w:rsidRPr="00823172" w:rsidRDefault="00823172" w:rsidP="00823172">
      <w:pPr>
        <w:pStyle w:val="NoSpacing"/>
        <w:numPr>
          <w:ilvl w:val="0"/>
          <w:numId w:val="19"/>
        </w:numPr>
      </w:pPr>
      <w:r w:rsidRPr="00823172">
        <w:t>On desktop → 3 in one row.</w:t>
      </w:r>
    </w:p>
    <w:p w14:paraId="5675AB5E" w14:textId="5215804C" w:rsidR="00A67E14" w:rsidRDefault="00823172" w:rsidP="00A67E14">
      <w:pPr>
        <w:pStyle w:val="NoSpacing"/>
        <w:numPr>
          <w:ilvl w:val="0"/>
          <w:numId w:val="19"/>
        </w:numPr>
      </w:pPr>
      <w:r w:rsidRPr="00823172">
        <w:t>On mobile → cards stack vertically.</w:t>
      </w:r>
    </w:p>
    <w:p w14:paraId="48B3790F" w14:textId="7C9E0D6B" w:rsidR="00A67E14" w:rsidRDefault="00A67E14" w:rsidP="00A67E14">
      <w:pPr>
        <w:spacing w:after="0"/>
      </w:pPr>
      <w:r>
        <w:pict w14:anchorId="7164F261">
          <v:rect id="_x0000_i1154" style="width:468pt;height:1.2pt" o:hralign="center" o:hrstd="t" o:hr="t" fillcolor="#a0a0a0" stroked="f"/>
        </w:pict>
      </w:r>
    </w:p>
    <w:p w14:paraId="0784161B" w14:textId="76083215" w:rsidR="00C30F40" w:rsidRDefault="00000000">
      <w:pPr>
        <w:pStyle w:val="Heading1"/>
      </w:pPr>
      <w:r>
        <w:t>Flexbox Challenges</w:t>
      </w:r>
    </w:p>
    <w:p w14:paraId="7150B783" w14:textId="77777777" w:rsidR="00C30F40" w:rsidRDefault="00000000">
      <w:pPr>
        <w:pStyle w:val="Heading2"/>
      </w:pPr>
      <w:r>
        <w:t>1. Responsive Navigation Bar</w:t>
      </w:r>
    </w:p>
    <w:p w14:paraId="409D1526" w14:textId="77777777" w:rsidR="00C30F40" w:rsidRDefault="00000000">
      <w:r>
        <w:t>&lt;!DOCTYPE html&gt;</w:t>
      </w:r>
      <w:r>
        <w:br/>
        <w:t>&lt;html lang="en"&gt;</w:t>
      </w:r>
      <w:r>
        <w:br/>
        <w:t>&lt;head&gt;</w:t>
      </w:r>
      <w:r>
        <w:br/>
        <w:t xml:space="preserve">  &lt;meta charset="UTF-8"&gt;</w:t>
      </w:r>
      <w:r>
        <w:br/>
        <w:t xml:space="preserve">  &lt;title&gt;Responsive Nav&lt;/title&gt;</w:t>
      </w:r>
      <w:r>
        <w:br/>
        <w:t xml:space="preserve">  &lt;style&gt;</w:t>
      </w:r>
      <w:r>
        <w:br/>
        <w:t xml:space="preserve">    /* Your CSS here */</w:t>
      </w:r>
      <w:r>
        <w:br/>
        <w:t xml:space="preserve">  &lt;/style&gt;</w:t>
      </w:r>
      <w:r>
        <w:br/>
        <w:t>&lt;/head&gt;</w:t>
      </w:r>
      <w:r>
        <w:br/>
        <w:t>&lt;body&gt;</w:t>
      </w:r>
      <w:r>
        <w:br/>
        <w:t xml:space="preserve">  &lt;nav class="navbar"&gt;</w:t>
      </w:r>
      <w:r>
        <w:br/>
        <w:t xml:space="preserve">    &lt;div class="logo"&gt;Logo&lt;/div&gt;</w:t>
      </w:r>
      <w:r>
        <w:br/>
        <w:t xml:space="preserve">    &lt;div class="menu"&gt;</w:t>
      </w:r>
      <w:r>
        <w:br/>
        <w:t xml:space="preserve">      &lt;a href="#"&gt;Home&lt;/a&gt;</w:t>
      </w:r>
      <w:r>
        <w:br/>
        <w:t xml:space="preserve">      &lt;a href="#"&gt;About&lt;/a&gt;</w:t>
      </w:r>
      <w:r>
        <w:br/>
        <w:t xml:space="preserve">      &lt;a href="#"&gt;Services&lt;/a&gt;</w:t>
      </w:r>
      <w:r>
        <w:br/>
        <w:t xml:space="preserve">      &lt;a href="#"&gt;Contact&lt;/a&gt;</w:t>
      </w:r>
      <w:r>
        <w:br/>
        <w:t xml:space="preserve">    &lt;/div&gt;</w:t>
      </w:r>
      <w:r>
        <w:br/>
        <w:t xml:space="preserve">  &lt;/nav&gt;</w:t>
      </w:r>
      <w:r>
        <w:br/>
        <w:t>&lt;/body&gt;</w:t>
      </w:r>
      <w:r>
        <w:br/>
        <w:t>&lt;/html&gt;</w:t>
      </w:r>
    </w:p>
    <w:p w14:paraId="654136AF" w14:textId="77777777" w:rsidR="00C30F40" w:rsidRDefault="00000000">
      <w:pPr>
        <w:pStyle w:val="Heading2"/>
      </w:pPr>
      <w:r>
        <w:t>2. Equal Height Cards</w:t>
      </w:r>
    </w:p>
    <w:p w14:paraId="11DBB649" w14:textId="77777777" w:rsidR="00C30F40" w:rsidRDefault="00000000">
      <w:r>
        <w:t>&lt;!DOCTYPE html&gt;</w:t>
      </w:r>
      <w:r>
        <w:br/>
        <w:t>&lt;html lang="en"&gt;</w:t>
      </w:r>
      <w:r>
        <w:br/>
        <w:t>&lt;head&gt;</w:t>
      </w:r>
      <w:r>
        <w:br/>
        <w:t xml:space="preserve">  &lt;meta charset="UTF-8"&gt;</w:t>
      </w:r>
      <w:r>
        <w:br/>
        <w:t xml:space="preserve">  &lt;title&gt;Equal Height Cards&lt;/title&gt;</w:t>
      </w:r>
      <w:r>
        <w:br/>
        <w:t xml:space="preserve">  &lt;style&gt;</w:t>
      </w:r>
      <w:r>
        <w:br/>
      </w:r>
      <w:r>
        <w:lastRenderedPageBreak/>
        <w:t xml:space="preserve">    /* Your CSS here */</w:t>
      </w:r>
      <w:r>
        <w:br/>
        <w:t xml:space="preserve">  &lt;/style&gt;</w:t>
      </w:r>
      <w:r>
        <w:br/>
        <w:t>&lt;/head&gt;</w:t>
      </w:r>
      <w:r>
        <w:br/>
        <w:t>&lt;body&gt;</w:t>
      </w:r>
      <w:r>
        <w:br/>
        <w:t xml:space="preserve">  &lt;div class="card-container"&gt;</w:t>
      </w:r>
      <w:r>
        <w:br/>
        <w:t xml:space="preserve">    &lt;div class="card"&gt;Short text&lt;/div&gt;</w:t>
      </w:r>
      <w:r>
        <w:br/>
        <w:t xml:space="preserve">    &lt;div class="card"&gt;A little longer text that should still match height.&lt;/div&gt;</w:t>
      </w:r>
      <w:r>
        <w:br/>
        <w:t xml:space="preserve">    &lt;div class="card"&gt;Some text&lt;br&gt;with multiple lines&lt;br&gt;to test height.&lt;/div&gt;</w:t>
      </w:r>
      <w:r>
        <w:br/>
        <w:t xml:space="preserve">  &lt;/div&gt;</w:t>
      </w:r>
      <w:r>
        <w:br/>
        <w:t>&lt;/body&gt;</w:t>
      </w:r>
      <w:r>
        <w:br/>
        <w:t>&lt;/html&gt;</w:t>
      </w:r>
    </w:p>
    <w:p w14:paraId="34ECD8C6" w14:textId="77777777" w:rsidR="00C30F40" w:rsidRDefault="00000000">
      <w:pPr>
        <w:pStyle w:val="Heading2"/>
      </w:pPr>
      <w:r>
        <w:t>3. Sidebar + Content Layout</w:t>
      </w:r>
    </w:p>
    <w:p w14:paraId="7D44FDFD" w14:textId="77777777" w:rsidR="00C30F40" w:rsidRDefault="00000000">
      <w:r>
        <w:t>&lt;!DOCTYPE html&gt;</w:t>
      </w:r>
      <w:r>
        <w:br/>
        <w:t>&lt;html lang="en"&gt;</w:t>
      </w:r>
      <w:r>
        <w:br/>
        <w:t>&lt;head&gt;</w:t>
      </w:r>
      <w:r>
        <w:br/>
        <w:t xml:space="preserve">  &lt;meta charset="UTF-8"&gt;</w:t>
      </w:r>
      <w:r>
        <w:br/>
        <w:t xml:space="preserve">  &lt;title&gt;Sidebar Layout&lt;/title&gt;</w:t>
      </w:r>
      <w:r>
        <w:br/>
        <w:t xml:space="preserve">  &lt;style&gt;</w:t>
      </w:r>
      <w:r>
        <w:br/>
        <w:t xml:space="preserve">    /* Your CSS here */</w:t>
      </w:r>
      <w:r>
        <w:br/>
        <w:t xml:space="preserve">  &lt;/style&gt;</w:t>
      </w:r>
      <w:r>
        <w:br/>
        <w:t>&lt;/head&gt;</w:t>
      </w:r>
      <w:r>
        <w:br/>
        <w:t>&lt;body&gt;</w:t>
      </w:r>
      <w:r>
        <w:br/>
        <w:t xml:space="preserve">  &lt;div class="layout"&gt;</w:t>
      </w:r>
      <w:r>
        <w:br/>
        <w:t xml:space="preserve">    &lt;aside class="sidebar"&gt;Sidebar&lt;/aside&gt;</w:t>
      </w:r>
      <w:r>
        <w:br/>
        <w:t xml:space="preserve">    &lt;main class="content"&gt;Main Content&lt;/main&gt;</w:t>
      </w:r>
      <w:r>
        <w:br/>
        <w:t xml:space="preserve">  &lt;/div&gt;</w:t>
      </w:r>
      <w:r>
        <w:br/>
        <w:t>&lt;/body&gt;</w:t>
      </w:r>
      <w:r>
        <w:br/>
        <w:t>&lt;/html&gt;</w:t>
      </w:r>
    </w:p>
    <w:p w14:paraId="5AD0DFD9" w14:textId="77777777" w:rsidR="00C30F40" w:rsidRDefault="00000000">
      <w:pPr>
        <w:pStyle w:val="Heading2"/>
      </w:pPr>
      <w:r>
        <w:t>4. Justify &amp; Align Variations</w:t>
      </w:r>
    </w:p>
    <w:p w14:paraId="1A287B4D" w14:textId="77777777" w:rsidR="00C30F40" w:rsidRDefault="00000000">
      <w:r>
        <w:t>&lt;!DOCTYPE html&gt;</w:t>
      </w:r>
      <w:r>
        <w:br/>
        <w:t>&lt;html lang="en"&gt;</w:t>
      </w:r>
      <w:r>
        <w:br/>
        <w:t>&lt;head&gt;</w:t>
      </w:r>
      <w:r>
        <w:br/>
        <w:t xml:space="preserve">  &lt;meta charset="UTF-8"&gt;</w:t>
      </w:r>
      <w:r>
        <w:br/>
        <w:t xml:space="preserve">  &lt;title&gt;Flex Alignments&lt;/title&gt;</w:t>
      </w:r>
      <w:r>
        <w:br/>
        <w:t xml:space="preserve">  &lt;style&gt;</w:t>
      </w:r>
      <w:r>
        <w:br/>
        <w:t xml:space="preserve">    /* Your CSS here */</w:t>
      </w:r>
      <w:r>
        <w:br/>
        <w:t xml:space="preserve">  &lt;/style&gt;</w:t>
      </w:r>
      <w:r>
        <w:br/>
        <w:t>&lt;/head&gt;</w:t>
      </w:r>
      <w:r>
        <w:br/>
        <w:t>&lt;body&gt;</w:t>
      </w:r>
      <w:r>
        <w:br/>
        <w:t xml:space="preserve">  &lt;div class="flex-container"&gt;</w:t>
      </w:r>
      <w:r>
        <w:br/>
        <w:t xml:space="preserve">    &lt;div class="box"&gt;1&lt;/div&gt;</w:t>
      </w:r>
      <w:r>
        <w:br/>
        <w:t xml:space="preserve">    &lt;div class="box"&gt;2&lt;/div&gt;</w:t>
      </w:r>
      <w:r>
        <w:br/>
      </w:r>
      <w:r>
        <w:lastRenderedPageBreak/>
        <w:t xml:space="preserve">    &lt;div class="box"&gt;3&lt;/div&gt;</w:t>
      </w:r>
      <w:r>
        <w:br/>
        <w:t xml:space="preserve">    &lt;div class="box"&gt;4&lt;/div&gt;</w:t>
      </w:r>
      <w:r>
        <w:br/>
        <w:t xml:space="preserve">    &lt;div class="box"&gt;5&lt;/div&gt;</w:t>
      </w:r>
      <w:r>
        <w:br/>
        <w:t xml:space="preserve">    &lt;div class="box"&gt;6&lt;/div&gt;</w:t>
      </w:r>
      <w:r>
        <w:br/>
        <w:t xml:space="preserve">  &lt;/div&gt;</w:t>
      </w:r>
      <w:r>
        <w:br/>
        <w:t>&lt;/body&gt;</w:t>
      </w:r>
      <w:r>
        <w:br/>
        <w:t>&lt;/html&gt;</w:t>
      </w:r>
    </w:p>
    <w:p w14:paraId="1E0EE8EE" w14:textId="77777777" w:rsidR="00C30F40" w:rsidRDefault="00000000">
      <w:pPr>
        <w:pStyle w:val="Heading2"/>
      </w:pPr>
      <w:r>
        <w:t>5. Responsive Footer</w:t>
      </w:r>
    </w:p>
    <w:p w14:paraId="3D0AAF87" w14:textId="77777777" w:rsidR="00C30F40" w:rsidRDefault="00000000">
      <w:r>
        <w:t>&lt;!DOCTYPE html&gt;</w:t>
      </w:r>
      <w:r>
        <w:br/>
        <w:t>&lt;html lang="en"&gt;</w:t>
      </w:r>
      <w:r>
        <w:br/>
        <w:t>&lt;head&gt;</w:t>
      </w:r>
      <w:r>
        <w:br/>
        <w:t xml:space="preserve">  &lt;meta charset="UTF-8"&gt;</w:t>
      </w:r>
      <w:r>
        <w:br/>
        <w:t xml:space="preserve">  &lt;title&gt;Responsive Footer&lt;/title&gt;</w:t>
      </w:r>
      <w:r>
        <w:br/>
        <w:t xml:space="preserve">  &lt;style&gt;</w:t>
      </w:r>
      <w:r>
        <w:br/>
        <w:t xml:space="preserve">    /* Your CSS here */</w:t>
      </w:r>
      <w:r>
        <w:br/>
        <w:t xml:space="preserve">  &lt;/style&gt;</w:t>
      </w:r>
      <w:r>
        <w:br/>
        <w:t>&lt;/head&gt;</w:t>
      </w:r>
      <w:r>
        <w:br/>
        <w:t>&lt;body&gt;</w:t>
      </w:r>
      <w:r>
        <w:br/>
        <w:t xml:space="preserve">  &lt;footer class="footer"&gt;</w:t>
      </w:r>
      <w:r>
        <w:br/>
        <w:t xml:space="preserve">    &lt;div class="about"&gt;About&lt;/div&gt;</w:t>
      </w:r>
      <w:r>
        <w:br/>
        <w:t xml:space="preserve">    &lt;div class="links"&gt;Links&lt;/div&gt;</w:t>
      </w:r>
      <w:r>
        <w:br/>
        <w:t xml:space="preserve">    &lt;div class="contact"&gt;Contact&lt;/div&gt;</w:t>
      </w:r>
      <w:r>
        <w:br/>
        <w:t xml:space="preserve">  &lt;/footer&gt;</w:t>
      </w:r>
      <w:r>
        <w:br/>
        <w:t>&lt;/body&gt;</w:t>
      </w:r>
      <w:r>
        <w:br/>
        <w:t>&lt;/html&gt;</w:t>
      </w:r>
    </w:p>
    <w:p w14:paraId="5DFCA94E" w14:textId="77777777" w:rsidR="00C30F40" w:rsidRDefault="00000000">
      <w:pPr>
        <w:pStyle w:val="Heading1"/>
      </w:pPr>
      <w:r>
        <w:t>Responsiveness Challenges</w:t>
      </w:r>
    </w:p>
    <w:p w14:paraId="40F7F851" w14:textId="77777777" w:rsidR="00C30F40" w:rsidRDefault="00000000">
      <w:pPr>
        <w:pStyle w:val="Heading2"/>
      </w:pPr>
      <w:r>
        <w:t>1. Media Query Breakpoints</w:t>
      </w:r>
    </w:p>
    <w:p w14:paraId="03FE133F" w14:textId="77777777" w:rsidR="00C30F40" w:rsidRDefault="00000000">
      <w:r>
        <w:t>&lt;!DOCTYPE html&gt;</w:t>
      </w:r>
      <w:r>
        <w:br/>
        <w:t>&lt;html lang="en"&gt;</w:t>
      </w:r>
      <w:r>
        <w:br/>
        <w:t>&lt;head&gt;</w:t>
      </w:r>
      <w:r>
        <w:br/>
        <w:t xml:space="preserve">  &lt;meta charset="UTF-8"&gt;</w:t>
      </w:r>
      <w:r>
        <w:br/>
        <w:t xml:space="preserve">  &lt;title&gt;Two Column Responsive&lt;/title&gt;</w:t>
      </w:r>
      <w:r>
        <w:br/>
        <w:t xml:space="preserve">  &lt;style&gt;</w:t>
      </w:r>
      <w:r>
        <w:br/>
        <w:t xml:space="preserve">    /* Your CSS here */</w:t>
      </w:r>
      <w:r>
        <w:br/>
        <w:t xml:space="preserve">  &lt;/style&gt;</w:t>
      </w:r>
      <w:r>
        <w:br/>
        <w:t>&lt;/head&gt;</w:t>
      </w:r>
      <w:r>
        <w:br/>
        <w:t>&lt;body&gt;</w:t>
      </w:r>
      <w:r>
        <w:br/>
        <w:t xml:space="preserve">  &lt;div class="container"&gt;</w:t>
      </w:r>
      <w:r>
        <w:br/>
        <w:t xml:space="preserve">    &lt;div class="column"&gt;Column 1&lt;/div&gt;</w:t>
      </w:r>
      <w:r>
        <w:br/>
        <w:t xml:space="preserve">    &lt;div class="column"&gt;Column 2&lt;/div&gt;</w:t>
      </w:r>
      <w:r>
        <w:br/>
      </w:r>
      <w:r>
        <w:lastRenderedPageBreak/>
        <w:t xml:space="preserve">  &lt;/div&gt;</w:t>
      </w:r>
      <w:r>
        <w:br/>
        <w:t>&lt;/body&gt;</w:t>
      </w:r>
      <w:r>
        <w:br/>
        <w:t>&lt;/html&gt;</w:t>
      </w:r>
    </w:p>
    <w:p w14:paraId="453506DE" w14:textId="77777777" w:rsidR="00C30F40" w:rsidRDefault="00000000">
      <w:pPr>
        <w:pStyle w:val="Heading2"/>
      </w:pPr>
      <w:r>
        <w:t>2. Image Gallery</w:t>
      </w:r>
    </w:p>
    <w:p w14:paraId="1E554838" w14:textId="77777777" w:rsidR="00C30F40" w:rsidRDefault="00000000">
      <w:r>
        <w:t>&lt;!DOCTYPE html&gt;</w:t>
      </w:r>
      <w:r>
        <w:br/>
        <w:t>&lt;html lang="en"&gt;</w:t>
      </w:r>
      <w:r>
        <w:br/>
        <w:t>&lt;head&gt;</w:t>
      </w:r>
      <w:r>
        <w:br/>
        <w:t xml:space="preserve">  &lt;meta charset="UTF-8"&gt;</w:t>
      </w:r>
      <w:r>
        <w:br/>
        <w:t xml:space="preserve">  &lt;title&gt;Responsive Gallery&lt;/title&gt;</w:t>
      </w:r>
      <w:r>
        <w:br/>
        <w:t xml:space="preserve">  &lt;style&gt;</w:t>
      </w:r>
      <w:r>
        <w:br/>
        <w:t xml:space="preserve">    /* Your CSS here */</w:t>
      </w:r>
      <w:r>
        <w:br/>
        <w:t xml:space="preserve">  &lt;/style&gt;</w:t>
      </w:r>
      <w:r>
        <w:br/>
        <w:t>&lt;/head&gt;</w:t>
      </w:r>
      <w:r>
        <w:br/>
        <w:t>&lt;body&gt;</w:t>
      </w:r>
      <w:r>
        <w:br/>
        <w:t xml:space="preserve">  &lt;div class="gallery"&gt;</w:t>
      </w:r>
      <w:r>
        <w:br/>
        <w:t xml:space="preserve">    &lt;img src="https://via.placeholder.com/150" alt="img1"&gt;</w:t>
      </w:r>
      <w:r>
        <w:br/>
        <w:t xml:space="preserve">    &lt;img src="https://via.placeholder.com/150" alt="img2"&gt;</w:t>
      </w:r>
      <w:r>
        <w:br/>
        <w:t xml:space="preserve">    &lt;img src="https://via.placeholder.com/150" alt="img3"&gt;</w:t>
      </w:r>
      <w:r>
        <w:br/>
        <w:t xml:space="preserve">    &lt;img src="https://via.placeholder.com/150" alt="img4"&gt;</w:t>
      </w:r>
      <w:r>
        <w:br/>
        <w:t xml:space="preserve">    &lt;img src="https://via.placeholder.com/150" alt="img5"&gt;</w:t>
      </w:r>
      <w:r>
        <w:br/>
        <w:t xml:space="preserve">    &lt;img src="https://via.placeholder.com/150" alt="img6"&gt;</w:t>
      </w:r>
      <w:r>
        <w:br/>
        <w:t xml:space="preserve">  &lt;/div&gt;</w:t>
      </w:r>
      <w:r>
        <w:br/>
        <w:t>&lt;/body&gt;</w:t>
      </w:r>
      <w:r>
        <w:br/>
        <w:t>&lt;/html&gt;</w:t>
      </w:r>
    </w:p>
    <w:p w14:paraId="48C05074" w14:textId="77777777" w:rsidR="00C30F40" w:rsidRDefault="00000000">
      <w:pPr>
        <w:pStyle w:val="Heading2"/>
      </w:pPr>
      <w:r>
        <w:t>3. Responsive Hero Section</w:t>
      </w:r>
    </w:p>
    <w:p w14:paraId="14DB5041" w14:textId="77777777" w:rsidR="00C30F40" w:rsidRDefault="00000000">
      <w:r>
        <w:t>&lt;!DOCTYPE html&gt;</w:t>
      </w:r>
      <w:r>
        <w:br/>
        <w:t>&lt;html lang="en"&gt;</w:t>
      </w:r>
      <w:r>
        <w:br/>
        <w:t>&lt;head&gt;</w:t>
      </w:r>
      <w:r>
        <w:br/>
        <w:t xml:space="preserve">  &lt;meta charset="UTF-8"&gt;</w:t>
      </w:r>
      <w:r>
        <w:br/>
        <w:t xml:space="preserve">  &lt;title&gt;Responsive Hero&lt;/title&gt;</w:t>
      </w:r>
      <w:r>
        <w:br/>
        <w:t xml:space="preserve">  &lt;style&gt;</w:t>
      </w:r>
      <w:r>
        <w:br/>
        <w:t xml:space="preserve">    /* Your CSS here */</w:t>
      </w:r>
      <w:r>
        <w:br/>
        <w:t xml:space="preserve">  &lt;/style&gt;</w:t>
      </w:r>
      <w:r>
        <w:br/>
        <w:t>&lt;/head&gt;</w:t>
      </w:r>
      <w:r>
        <w:br/>
        <w:t>&lt;body&gt;</w:t>
      </w:r>
      <w:r>
        <w:br/>
        <w:t xml:space="preserve">  &lt;section class="hero"&gt;</w:t>
      </w:r>
      <w:r>
        <w:br/>
        <w:t xml:space="preserve">    &lt;div class="text"&gt;Hero Text Content&lt;/div&gt;</w:t>
      </w:r>
      <w:r>
        <w:br/>
        <w:t xml:space="preserve">    &lt;div class="image"&gt;&lt;img src="https://via.placeholder.com/300" alt="Hero"&gt;&lt;/div&gt;</w:t>
      </w:r>
      <w:r>
        <w:br/>
        <w:t xml:space="preserve">  &lt;/section&gt;</w:t>
      </w:r>
      <w:r>
        <w:br/>
        <w:t>&lt;/body&gt;</w:t>
      </w:r>
      <w:r>
        <w:br/>
        <w:t>&lt;/html&gt;</w:t>
      </w:r>
    </w:p>
    <w:p w14:paraId="3CA2867C" w14:textId="77777777" w:rsidR="00C30F40" w:rsidRDefault="00000000">
      <w:pPr>
        <w:pStyle w:val="Heading2"/>
      </w:pPr>
      <w:r>
        <w:lastRenderedPageBreak/>
        <w:t>4. Flexbox Centered Login Form</w:t>
      </w:r>
    </w:p>
    <w:p w14:paraId="420E17B7" w14:textId="77777777" w:rsidR="00C30F40" w:rsidRDefault="00000000">
      <w:r>
        <w:t>&lt;!DOCTYPE html&gt;</w:t>
      </w:r>
      <w:r>
        <w:br/>
        <w:t>&lt;html lang="en"&gt;</w:t>
      </w:r>
      <w:r>
        <w:br/>
        <w:t>&lt;head&gt;</w:t>
      </w:r>
      <w:r>
        <w:br/>
        <w:t xml:space="preserve">  &lt;meta charset="UTF-8"&gt;</w:t>
      </w:r>
      <w:r>
        <w:br/>
        <w:t xml:space="preserve">  &lt;title&gt;Centered Login&lt;/title&gt;</w:t>
      </w:r>
      <w:r>
        <w:br/>
        <w:t xml:space="preserve">  &lt;style&gt;</w:t>
      </w:r>
      <w:r>
        <w:br/>
        <w:t xml:space="preserve">    /* Your CSS here */</w:t>
      </w:r>
      <w:r>
        <w:br/>
        <w:t xml:space="preserve">  &lt;/style&gt;</w:t>
      </w:r>
      <w:r>
        <w:br/>
        <w:t>&lt;/head&gt;</w:t>
      </w:r>
      <w:r>
        <w:br/>
        <w:t>&lt;body&gt;</w:t>
      </w:r>
      <w:r>
        <w:br/>
        <w:t xml:space="preserve">  &lt;div class="login-container"&gt;</w:t>
      </w:r>
      <w:r>
        <w:br/>
        <w:t xml:space="preserve">    &lt;form class="login-form"&gt;</w:t>
      </w:r>
      <w:r>
        <w:br/>
        <w:t xml:space="preserve">      &lt;h2&gt;Login&lt;/h2&gt;</w:t>
      </w:r>
      <w:r>
        <w:br/>
        <w:t xml:space="preserve">      &lt;input type="text" placeholder="Username"&gt;</w:t>
      </w:r>
      <w:r>
        <w:br/>
        <w:t xml:space="preserve">      &lt;input type="password" placeholder="Password"&gt;</w:t>
      </w:r>
      <w:r>
        <w:br/>
        <w:t xml:space="preserve">      &lt;button type="submit"&gt;Submit&lt;/button&gt;</w:t>
      </w:r>
      <w:r>
        <w:br/>
        <w:t xml:space="preserve">    &lt;/form&gt;</w:t>
      </w:r>
      <w:r>
        <w:br/>
        <w:t xml:space="preserve">  &lt;/div&gt;</w:t>
      </w:r>
      <w:r>
        <w:br/>
        <w:t>&lt;/body&gt;</w:t>
      </w:r>
      <w:r>
        <w:br/>
        <w:t>&lt;/html&gt;</w:t>
      </w:r>
    </w:p>
    <w:p w14:paraId="31B0AB10" w14:textId="77777777" w:rsidR="00C30F40" w:rsidRDefault="00000000">
      <w:pPr>
        <w:pStyle w:val="Heading2"/>
      </w:pPr>
      <w:r>
        <w:t>5. Responsive Pricing Table</w:t>
      </w:r>
    </w:p>
    <w:p w14:paraId="619F47A6" w14:textId="77777777" w:rsidR="00C30F40" w:rsidRDefault="00000000">
      <w:r>
        <w:t>&lt;!DOCTYPE html&gt;</w:t>
      </w:r>
      <w:r>
        <w:br/>
        <w:t>&lt;html lang="en"&gt;</w:t>
      </w:r>
      <w:r>
        <w:br/>
        <w:t>&lt;head&gt;</w:t>
      </w:r>
      <w:r>
        <w:br/>
        <w:t xml:space="preserve">  &lt;meta charset="UTF-8"&gt;</w:t>
      </w:r>
      <w:r>
        <w:br/>
        <w:t xml:space="preserve">  &lt;title&gt;Pricing Table&lt;/title&gt;</w:t>
      </w:r>
      <w:r>
        <w:br/>
        <w:t xml:space="preserve">  &lt;style&gt;</w:t>
      </w:r>
      <w:r>
        <w:br/>
        <w:t xml:space="preserve">    /* Your CSS here */</w:t>
      </w:r>
      <w:r>
        <w:br/>
        <w:t xml:space="preserve">  &lt;/style&gt;</w:t>
      </w:r>
      <w:r>
        <w:br/>
        <w:t>&lt;/head&gt;</w:t>
      </w:r>
      <w:r>
        <w:br/>
        <w:t>&lt;body&gt;</w:t>
      </w:r>
      <w:r>
        <w:br/>
        <w:t xml:space="preserve">  &lt;div class="pricing"&gt;</w:t>
      </w:r>
      <w:r>
        <w:br/>
        <w:t xml:space="preserve">    &lt;div class="card"&gt;Basic&lt;/div&gt;</w:t>
      </w:r>
      <w:r>
        <w:br/>
        <w:t xml:space="preserve">    &lt;div class="card"&gt;Pro&lt;/div&gt;</w:t>
      </w:r>
      <w:r>
        <w:br/>
        <w:t xml:space="preserve">    &lt;div class="card"&gt;Premium&lt;/div&gt;</w:t>
      </w:r>
      <w:r>
        <w:br/>
        <w:t xml:space="preserve">  &lt;/div&gt;</w:t>
      </w:r>
      <w:r>
        <w:br/>
        <w:t>&lt;/body&gt;</w:t>
      </w:r>
      <w:r>
        <w:br/>
        <w:t>&lt;/html&gt;</w:t>
      </w:r>
    </w:p>
    <w:sectPr w:rsidR="00C30F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6A50A0A"/>
    <w:multiLevelType w:val="multilevel"/>
    <w:tmpl w:val="AF00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93217"/>
    <w:multiLevelType w:val="multilevel"/>
    <w:tmpl w:val="D6C8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B73A0C"/>
    <w:multiLevelType w:val="multilevel"/>
    <w:tmpl w:val="5A24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9850DE"/>
    <w:multiLevelType w:val="multilevel"/>
    <w:tmpl w:val="11A2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E13504"/>
    <w:multiLevelType w:val="multilevel"/>
    <w:tmpl w:val="1C96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974268"/>
    <w:multiLevelType w:val="multilevel"/>
    <w:tmpl w:val="A212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C76B91"/>
    <w:multiLevelType w:val="multilevel"/>
    <w:tmpl w:val="D45A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511D69"/>
    <w:multiLevelType w:val="multilevel"/>
    <w:tmpl w:val="1B3A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301479"/>
    <w:multiLevelType w:val="multilevel"/>
    <w:tmpl w:val="4B32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1955DD"/>
    <w:multiLevelType w:val="multilevel"/>
    <w:tmpl w:val="A39A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142643">
    <w:abstractNumId w:val="8"/>
  </w:num>
  <w:num w:numId="2" w16cid:durableId="2122453859">
    <w:abstractNumId w:val="6"/>
  </w:num>
  <w:num w:numId="3" w16cid:durableId="1523397297">
    <w:abstractNumId w:val="5"/>
  </w:num>
  <w:num w:numId="4" w16cid:durableId="178932983">
    <w:abstractNumId w:val="4"/>
  </w:num>
  <w:num w:numId="5" w16cid:durableId="682896335">
    <w:abstractNumId w:val="7"/>
  </w:num>
  <w:num w:numId="6" w16cid:durableId="5446016">
    <w:abstractNumId w:val="3"/>
  </w:num>
  <w:num w:numId="7" w16cid:durableId="79067266">
    <w:abstractNumId w:val="2"/>
  </w:num>
  <w:num w:numId="8" w16cid:durableId="374038876">
    <w:abstractNumId w:val="1"/>
  </w:num>
  <w:num w:numId="9" w16cid:durableId="684795464">
    <w:abstractNumId w:val="0"/>
  </w:num>
  <w:num w:numId="10" w16cid:durableId="749696566">
    <w:abstractNumId w:val="18"/>
  </w:num>
  <w:num w:numId="11" w16cid:durableId="1592738394">
    <w:abstractNumId w:val="15"/>
  </w:num>
  <w:num w:numId="12" w16cid:durableId="565067151">
    <w:abstractNumId w:val="9"/>
  </w:num>
  <w:num w:numId="13" w16cid:durableId="826479486">
    <w:abstractNumId w:val="14"/>
  </w:num>
  <w:num w:numId="14" w16cid:durableId="1071778942">
    <w:abstractNumId w:val="16"/>
  </w:num>
  <w:num w:numId="15" w16cid:durableId="398945528">
    <w:abstractNumId w:val="13"/>
  </w:num>
  <w:num w:numId="16" w16cid:durableId="2021158623">
    <w:abstractNumId w:val="11"/>
  </w:num>
  <w:num w:numId="17" w16cid:durableId="2141998684">
    <w:abstractNumId w:val="12"/>
  </w:num>
  <w:num w:numId="18" w16cid:durableId="49040590">
    <w:abstractNumId w:val="17"/>
  </w:num>
  <w:num w:numId="19" w16cid:durableId="4219211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6BE4"/>
    <w:rsid w:val="00823172"/>
    <w:rsid w:val="00A67E14"/>
    <w:rsid w:val="00AA1D8D"/>
    <w:rsid w:val="00B47730"/>
    <w:rsid w:val="00C30F4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037FC1"/>
  <w14:defaultImageDpi w14:val="300"/>
  <w15:docId w15:val="{216F3548-2430-4724-8E45-A35417D0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Pai</dc:creator>
  <cp:keywords/>
  <dc:description>generated by python-docx</dc:description>
  <cp:lastModifiedBy>Mayur Pai Bantwal Hebbahalasinakate</cp:lastModifiedBy>
  <cp:revision>3</cp:revision>
  <dcterms:created xsi:type="dcterms:W3CDTF">2013-12-23T23:15:00Z</dcterms:created>
  <dcterms:modified xsi:type="dcterms:W3CDTF">2025-09-04T09:47:00Z</dcterms:modified>
  <cp:category/>
</cp:coreProperties>
</file>