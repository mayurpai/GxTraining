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17904" w14:textId="7CA0B1F7" w:rsidR="00847E70" w:rsidRDefault="00000000">
      <w:pPr>
        <w:pStyle w:val="Heading1"/>
      </w:pPr>
      <w:r>
        <w:t>Personal Portfolio Webpage (HTML-Only Project)</w:t>
      </w:r>
    </w:p>
    <w:p w14:paraId="273C44EE" w14:textId="77777777" w:rsidR="00847E70" w:rsidRDefault="00000000">
      <w:r>
        <w:t>Below Is A Sample Solution For The Personal Portfolio Webpage Assignment. This Code Demonstrates The Use Of Core HTML Features As Outlined In The Exercise.</w:t>
      </w:r>
    </w:p>
    <w:p w14:paraId="51EE2F37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>&lt;!DOCTYPE html&gt;</w:t>
      </w:r>
    </w:p>
    <w:p w14:paraId="39962D38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>&lt;html lang="</w:t>
      </w:r>
      <w:proofErr w:type="spellStart"/>
      <w:r w:rsidRPr="00270FF7">
        <w:rPr>
          <w:rFonts w:ascii="Cascadia Code" w:hAnsi="Cascadia Code"/>
          <w:sz w:val="18"/>
          <w:szCs w:val="18"/>
        </w:rPr>
        <w:t>en</w:t>
      </w:r>
      <w:proofErr w:type="spellEnd"/>
      <w:r w:rsidRPr="00270FF7">
        <w:rPr>
          <w:rFonts w:ascii="Cascadia Code" w:hAnsi="Cascadia Code"/>
          <w:sz w:val="18"/>
          <w:szCs w:val="18"/>
        </w:rPr>
        <w:t>"&gt;</w:t>
      </w:r>
    </w:p>
    <w:p w14:paraId="515187D2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>&lt;head&gt;</w:t>
      </w:r>
    </w:p>
    <w:p w14:paraId="3FD47242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&lt;meta charset="UTF-8"&gt;</w:t>
      </w:r>
    </w:p>
    <w:p w14:paraId="54302830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&lt;meta name="viewport" content="width=device-width, initial-scale=1.0"&gt;</w:t>
      </w:r>
    </w:p>
    <w:p w14:paraId="5682ADF3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&lt;meta name="description" content="Personal Portfolio Of John Doe"&gt;</w:t>
      </w:r>
    </w:p>
    <w:p w14:paraId="6E582E6C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&lt;meta name="author" content="John Doe"&gt;</w:t>
      </w:r>
    </w:p>
    <w:p w14:paraId="47F9DBB2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&lt;title&gt;John Doe - Portfolio&lt;/title&gt;</w:t>
      </w:r>
    </w:p>
    <w:p w14:paraId="576E1C3F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&lt;link </w:t>
      </w:r>
      <w:proofErr w:type="spellStart"/>
      <w:r w:rsidRPr="00270FF7">
        <w:rPr>
          <w:rFonts w:ascii="Cascadia Code" w:hAnsi="Cascadia Code"/>
          <w:sz w:val="18"/>
          <w:szCs w:val="18"/>
        </w:rPr>
        <w:t>rel</w:t>
      </w:r>
      <w:proofErr w:type="spellEnd"/>
      <w:r w:rsidRPr="00270FF7">
        <w:rPr>
          <w:rFonts w:ascii="Cascadia Code" w:hAnsi="Cascadia Code"/>
          <w:sz w:val="18"/>
          <w:szCs w:val="18"/>
        </w:rPr>
        <w:t xml:space="preserve">="icon" </w:t>
      </w:r>
      <w:proofErr w:type="spellStart"/>
      <w:r w:rsidRPr="00270FF7">
        <w:rPr>
          <w:rFonts w:ascii="Cascadia Code" w:hAnsi="Cascadia Code"/>
          <w:sz w:val="18"/>
          <w:szCs w:val="18"/>
        </w:rPr>
        <w:t>href</w:t>
      </w:r>
      <w:proofErr w:type="spellEnd"/>
      <w:r w:rsidRPr="00270FF7">
        <w:rPr>
          <w:rFonts w:ascii="Cascadia Code" w:hAnsi="Cascadia Code"/>
          <w:sz w:val="18"/>
          <w:szCs w:val="18"/>
        </w:rPr>
        <w:t>="favicon.ico" type="image/x-icon"&gt;</w:t>
      </w:r>
    </w:p>
    <w:p w14:paraId="363E7BE6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>&lt;/head&gt;</w:t>
      </w:r>
    </w:p>
    <w:p w14:paraId="1623E652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>&lt;body&gt;</w:t>
      </w:r>
    </w:p>
    <w:p w14:paraId="7A47A15E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</w:p>
    <w:p w14:paraId="29067B3A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&lt;!-- Header Section --&gt;</w:t>
      </w:r>
    </w:p>
    <w:p w14:paraId="78B21F15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&lt;header id="home"&gt;</w:t>
      </w:r>
    </w:p>
    <w:p w14:paraId="645F5F9D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&lt;h1&gt;John Doe&lt;/h1&gt;</w:t>
      </w:r>
    </w:p>
    <w:p w14:paraId="39E3F4F5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&lt;p&gt;&lt;</w:t>
      </w:r>
      <w:proofErr w:type="spellStart"/>
      <w:r w:rsidRPr="00270FF7">
        <w:rPr>
          <w:rFonts w:ascii="Cascadia Code" w:hAnsi="Cascadia Code"/>
          <w:sz w:val="18"/>
          <w:szCs w:val="18"/>
        </w:rPr>
        <w:t>em</w:t>
      </w:r>
      <w:proofErr w:type="spellEnd"/>
      <w:r w:rsidRPr="00270FF7">
        <w:rPr>
          <w:rFonts w:ascii="Cascadia Code" w:hAnsi="Cascadia Code"/>
          <w:sz w:val="18"/>
          <w:szCs w:val="18"/>
        </w:rPr>
        <w:t>&gt;Aspiring Web Developer And Designer&lt;/</w:t>
      </w:r>
      <w:proofErr w:type="spellStart"/>
      <w:r w:rsidRPr="00270FF7">
        <w:rPr>
          <w:rFonts w:ascii="Cascadia Code" w:hAnsi="Cascadia Code"/>
          <w:sz w:val="18"/>
          <w:szCs w:val="18"/>
        </w:rPr>
        <w:t>em</w:t>
      </w:r>
      <w:proofErr w:type="spellEnd"/>
      <w:r w:rsidRPr="00270FF7">
        <w:rPr>
          <w:rFonts w:ascii="Cascadia Code" w:hAnsi="Cascadia Code"/>
          <w:sz w:val="18"/>
          <w:szCs w:val="18"/>
        </w:rPr>
        <w:t>&gt;&lt;/p&gt;</w:t>
      </w:r>
    </w:p>
    <w:p w14:paraId="79393C8F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&lt;</w:t>
      </w:r>
      <w:proofErr w:type="spellStart"/>
      <w:r w:rsidRPr="00270FF7">
        <w:rPr>
          <w:rFonts w:ascii="Cascadia Code" w:hAnsi="Cascadia Code"/>
          <w:sz w:val="18"/>
          <w:szCs w:val="18"/>
        </w:rPr>
        <w:t>hr</w:t>
      </w:r>
      <w:proofErr w:type="spellEnd"/>
      <w:r w:rsidRPr="00270FF7">
        <w:rPr>
          <w:rFonts w:ascii="Cascadia Code" w:hAnsi="Cascadia Code"/>
          <w:sz w:val="18"/>
          <w:szCs w:val="18"/>
        </w:rPr>
        <w:t>&gt;</w:t>
      </w:r>
    </w:p>
    <w:p w14:paraId="23D526D2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&lt;/header&gt;</w:t>
      </w:r>
    </w:p>
    <w:p w14:paraId="433F1D48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</w:p>
    <w:p w14:paraId="67532893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&lt;!-- Navigation --&gt;</w:t>
      </w:r>
    </w:p>
    <w:p w14:paraId="7C486BEF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&lt;nav&gt;</w:t>
      </w:r>
    </w:p>
    <w:p w14:paraId="0161BC8B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&lt;ul&gt;</w:t>
      </w:r>
    </w:p>
    <w:p w14:paraId="1D8AD8C5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&lt;li&gt;&lt;a </w:t>
      </w:r>
      <w:proofErr w:type="spellStart"/>
      <w:r w:rsidRPr="00270FF7">
        <w:rPr>
          <w:rFonts w:ascii="Cascadia Code" w:hAnsi="Cascadia Code"/>
          <w:sz w:val="18"/>
          <w:szCs w:val="18"/>
        </w:rPr>
        <w:t>href</w:t>
      </w:r>
      <w:proofErr w:type="spellEnd"/>
      <w:r w:rsidRPr="00270FF7">
        <w:rPr>
          <w:rFonts w:ascii="Cascadia Code" w:hAnsi="Cascadia Code"/>
          <w:sz w:val="18"/>
          <w:szCs w:val="18"/>
        </w:rPr>
        <w:t>="#about"&gt;About Me&lt;/a&gt;&lt;/li&gt;</w:t>
      </w:r>
    </w:p>
    <w:p w14:paraId="72AAC0DA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&lt;li&gt;&lt;a </w:t>
      </w:r>
      <w:proofErr w:type="spellStart"/>
      <w:r w:rsidRPr="00270FF7">
        <w:rPr>
          <w:rFonts w:ascii="Cascadia Code" w:hAnsi="Cascadia Code"/>
          <w:sz w:val="18"/>
          <w:szCs w:val="18"/>
        </w:rPr>
        <w:t>href</w:t>
      </w:r>
      <w:proofErr w:type="spellEnd"/>
      <w:r w:rsidRPr="00270FF7">
        <w:rPr>
          <w:rFonts w:ascii="Cascadia Code" w:hAnsi="Cascadia Code"/>
          <w:sz w:val="18"/>
          <w:szCs w:val="18"/>
        </w:rPr>
        <w:t>="#projects"&gt;Projects&lt;/a&gt;&lt;/li&gt;</w:t>
      </w:r>
    </w:p>
    <w:p w14:paraId="1BB554E2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&lt;li&gt;&lt;a </w:t>
      </w:r>
      <w:proofErr w:type="spellStart"/>
      <w:r w:rsidRPr="00270FF7">
        <w:rPr>
          <w:rFonts w:ascii="Cascadia Code" w:hAnsi="Cascadia Code"/>
          <w:sz w:val="18"/>
          <w:szCs w:val="18"/>
        </w:rPr>
        <w:t>href</w:t>
      </w:r>
      <w:proofErr w:type="spellEnd"/>
      <w:r w:rsidRPr="00270FF7">
        <w:rPr>
          <w:rFonts w:ascii="Cascadia Code" w:hAnsi="Cascadia Code"/>
          <w:sz w:val="18"/>
          <w:szCs w:val="18"/>
        </w:rPr>
        <w:t>="#skills"&gt;Skills&lt;/a&gt;&lt;/li&gt;</w:t>
      </w:r>
    </w:p>
    <w:p w14:paraId="168630B4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&lt;li&gt;&lt;a </w:t>
      </w:r>
      <w:proofErr w:type="spellStart"/>
      <w:r w:rsidRPr="00270FF7">
        <w:rPr>
          <w:rFonts w:ascii="Cascadia Code" w:hAnsi="Cascadia Code"/>
          <w:sz w:val="18"/>
          <w:szCs w:val="18"/>
        </w:rPr>
        <w:t>href</w:t>
      </w:r>
      <w:proofErr w:type="spellEnd"/>
      <w:r w:rsidRPr="00270FF7">
        <w:rPr>
          <w:rFonts w:ascii="Cascadia Code" w:hAnsi="Cascadia Code"/>
          <w:sz w:val="18"/>
          <w:szCs w:val="18"/>
        </w:rPr>
        <w:t>="#education"&gt;Education&lt;/a&gt;&lt;/li&gt;</w:t>
      </w:r>
    </w:p>
    <w:p w14:paraId="3507319F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lastRenderedPageBreak/>
        <w:t xml:space="preserve">            &lt;li&gt;&lt;a </w:t>
      </w:r>
      <w:proofErr w:type="spellStart"/>
      <w:r w:rsidRPr="00270FF7">
        <w:rPr>
          <w:rFonts w:ascii="Cascadia Code" w:hAnsi="Cascadia Code"/>
          <w:sz w:val="18"/>
          <w:szCs w:val="18"/>
        </w:rPr>
        <w:t>href</w:t>
      </w:r>
      <w:proofErr w:type="spellEnd"/>
      <w:r w:rsidRPr="00270FF7">
        <w:rPr>
          <w:rFonts w:ascii="Cascadia Code" w:hAnsi="Cascadia Code"/>
          <w:sz w:val="18"/>
          <w:szCs w:val="18"/>
        </w:rPr>
        <w:t>="#contact"&gt;Contact&lt;/a&gt;&lt;/li&gt;</w:t>
      </w:r>
    </w:p>
    <w:p w14:paraId="70077E7F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&lt;/ul&gt;</w:t>
      </w:r>
    </w:p>
    <w:p w14:paraId="6A8CB0E4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&lt;/nav&gt;</w:t>
      </w:r>
    </w:p>
    <w:p w14:paraId="326B0441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</w:p>
    <w:p w14:paraId="4E8EFAE5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&lt;!-- Main Section --&gt;</w:t>
      </w:r>
    </w:p>
    <w:p w14:paraId="5E3BEF64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&lt;main&gt;</w:t>
      </w:r>
    </w:p>
    <w:p w14:paraId="3C5BC51E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</w:p>
    <w:p w14:paraId="27A5D80E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&lt;!-- About Section --&gt;</w:t>
      </w:r>
    </w:p>
    <w:p w14:paraId="205E67DB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&lt;section id="about"&gt;</w:t>
      </w:r>
    </w:p>
    <w:p w14:paraId="60C2FD12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&lt;h2&gt;About Me&lt;/h2&gt;</w:t>
      </w:r>
    </w:p>
    <w:p w14:paraId="33738471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&lt;p&gt;Hello! My Name Is John Doe. I Am Passionate About &lt;strong&gt;Web Development&lt;/strong&gt; And Enjoy Creating Interactive And Accessible Websites.&lt;/p&gt;</w:t>
      </w:r>
    </w:p>
    <w:p w14:paraId="71ACA1EA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&lt;p&gt;I Love To &lt;</w:t>
      </w:r>
      <w:proofErr w:type="spellStart"/>
      <w:r w:rsidRPr="00270FF7">
        <w:rPr>
          <w:rFonts w:ascii="Cascadia Code" w:hAnsi="Cascadia Code"/>
          <w:sz w:val="18"/>
          <w:szCs w:val="18"/>
        </w:rPr>
        <w:t>em</w:t>
      </w:r>
      <w:proofErr w:type="spellEnd"/>
      <w:r w:rsidRPr="00270FF7">
        <w:rPr>
          <w:rFonts w:ascii="Cascadia Code" w:hAnsi="Cascadia Code"/>
          <w:sz w:val="18"/>
          <w:szCs w:val="18"/>
        </w:rPr>
        <w:t>&gt;Learn New Technologies&lt;/</w:t>
      </w:r>
      <w:proofErr w:type="spellStart"/>
      <w:r w:rsidRPr="00270FF7">
        <w:rPr>
          <w:rFonts w:ascii="Cascadia Code" w:hAnsi="Cascadia Code"/>
          <w:sz w:val="18"/>
          <w:szCs w:val="18"/>
        </w:rPr>
        <w:t>em</w:t>
      </w:r>
      <w:proofErr w:type="spellEnd"/>
      <w:r w:rsidRPr="00270FF7">
        <w:rPr>
          <w:rFonts w:ascii="Cascadia Code" w:hAnsi="Cascadia Code"/>
          <w:sz w:val="18"/>
          <w:szCs w:val="18"/>
        </w:rPr>
        <w:t>&gt; And &lt;q&gt;Push My Boundaries Every Day&lt;/q&gt;.&lt;/p&gt;</w:t>
      </w:r>
    </w:p>
    <w:p w14:paraId="06CC7710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&lt;p&gt;I Started My Coding Journey In &lt;time datetime="2022"&gt;2022&lt;/time&gt;.&lt;/p&gt;</w:t>
      </w:r>
    </w:p>
    <w:p w14:paraId="6D004766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&lt;</w:t>
      </w:r>
      <w:proofErr w:type="spellStart"/>
      <w:r w:rsidRPr="00270FF7">
        <w:rPr>
          <w:rFonts w:ascii="Cascadia Code" w:hAnsi="Cascadia Code"/>
          <w:sz w:val="18"/>
          <w:szCs w:val="18"/>
        </w:rPr>
        <w:t>hr</w:t>
      </w:r>
      <w:proofErr w:type="spellEnd"/>
      <w:r w:rsidRPr="00270FF7">
        <w:rPr>
          <w:rFonts w:ascii="Cascadia Code" w:hAnsi="Cascadia Code"/>
          <w:sz w:val="18"/>
          <w:szCs w:val="18"/>
        </w:rPr>
        <w:t>&gt;</w:t>
      </w:r>
    </w:p>
    <w:p w14:paraId="3EC002CD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&lt;/section&gt;</w:t>
      </w:r>
    </w:p>
    <w:p w14:paraId="673837EE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</w:p>
    <w:p w14:paraId="72C68DE8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&lt;!-- Projects Section --&gt;</w:t>
      </w:r>
    </w:p>
    <w:p w14:paraId="463F056D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&lt;section id="projects"&gt;</w:t>
      </w:r>
    </w:p>
    <w:p w14:paraId="7AC00215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&lt;h2&gt;Projects&lt;/h2&gt;</w:t>
      </w:r>
    </w:p>
    <w:p w14:paraId="331CD784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&lt;figure&gt;</w:t>
      </w:r>
    </w:p>
    <w:p w14:paraId="7484AE67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    &lt;</w:t>
      </w:r>
      <w:proofErr w:type="spellStart"/>
      <w:r w:rsidRPr="00270FF7">
        <w:rPr>
          <w:rFonts w:ascii="Cascadia Code" w:hAnsi="Cascadia Code"/>
          <w:sz w:val="18"/>
          <w:szCs w:val="18"/>
        </w:rPr>
        <w:t>img</w:t>
      </w:r>
      <w:proofErr w:type="spellEnd"/>
      <w:r w:rsidRPr="00270FF7">
        <w:rPr>
          <w:rFonts w:ascii="Cascadia Code" w:hAnsi="Cascadia Code"/>
          <w:sz w:val="18"/>
          <w:szCs w:val="18"/>
        </w:rPr>
        <w:t xml:space="preserve"> src="https://encrypted-tbn0.gstatic.com/images?q=tbn:ANd9GcQeST5AbQpZWwILteDc_-Tn5YRhYcpRunM8ZQ&amp;s" alt="Screenshot Of Project 1" width="300"&gt;</w:t>
      </w:r>
    </w:p>
    <w:p w14:paraId="2123A240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    &lt;</w:t>
      </w:r>
      <w:proofErr w:type="spellStart"/>
      <w:r w:rsidRPr="00270FF7">
        <w:rPr>
          <w:rFonts w:ascii="Cascadia Code" w:hAnsi="Cascadia Code"/>
          <w:sz w:val="18"/>
          <w:szCs w:val="18"/>
        </w:rPr>
        <w:t>figcaption</w:t>
      </w:r>
      <w:proofErr w:type="spellEnd"/>
      <w:r w:rsidRPr="00270FF7">
        <w:rPr>
          <w:rFonts w:ascii="Cascadia Code" w:hAnsi="Cascadia Code"/>
          <w:sz w:val="18"/>
          <w:szCs w:val="18"/>
        </w:rPr>
        <w:t>&gt;My First Web Project&lt;/</w:t>
      </w:r>
      <w:proofErr w:type="spellStart"/>
      <w:r w:rsidRPr="00270FF7">
        <w:rPr>
          <w:rFonts w:ascii="Cascadia Code" w:hAnsi="Cascadia Code"/>
          <w:sz w:val="18"/>
          <w:szCs w:val="18"/>
        </w:rPr>
        <w:t>figcaption</w:t>
      </w:r>
      <w:proofErr w:type="spellEnd"/>
      <w:r w:rsidRPr="00270FF7">
        <w:rPr>
          <w:rFonts w:ascii="Cascadia Code" w:hAnsi="Cascadia Code"/>
          <w:sz w:val="18"/>
          <w:szCs w:val="18"/>
        </w:rPr>
        <w:t>&gt;</w:t>
      </w:r>
    </w:p>
    <w:p w14:paraId="6F143C67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&lt;/figure&gt;</w:t>
      </w:r>
    </w:p>
    <w:p w14:paraId="765E1C5F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&lt;p&gt;Check Out My GitHub: &lt;a </w:t>
      </w:r>
      <w:proofErr w:type="spellStart"/>
      <w:r w:rsidRPr="00270FF7">
        <w:rPr>
          <w:rFonts w:ascii="Cascadia Code" w:hAnsi="Cascadia Code"/>
          <w:sz w:val="18"/>
          <w:szCs w:val="18"/>
        </w:rPr>
        <w:t>href</w:t>
      </w:r>
      <w:proofErr w:type="spellEnd"/>
      <w:r w:rsidRPr="00270FF7">
        <w:rPr>
          <w:rFonts w:ascii="Cascadia Code" w:hAnsi="Cascadia Code"/>
          <w:sz w:val="18"/>
          <w:szCs w:val="18"/>
        </w:rPr>
        <w:t>="https://github.com/</w:t>
      </w:r>
      <w:proofErr w:type="spellStart"/>
      <w:r w:rsidRPr="00270FF7">
        <w:rPr>
          <w:rFonts w:ascii="Cascadia Code" w:hAnsi="Cascadia Code"/>
          <w:sz w:val="18"/>
          <w:szCs w:val="18"/>
        </w:rPr>
        <w:t>johndoe</w:t>
      </w:r>
      <w:proofErr w:type="spellEnd"/>
      <w:r w:rsidRPr="00270FF7">
        <w:rPr>
          <w:rFonts w:ascii="Cascadia Code" w:hAnsi="Cascadia Code"/>
          <w:sz w:val="18"/>
          <w:szCs w:val="18"/>
        </w:rPr>
        <w:t>" target="_blank"&gt;GitHub Profile&lt;/a&gt;&lt;/p&gt;</w:t>
      </w:r>
    </w:p>
    <w:p w14:paraId="13736A84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&lt;video controls width="320"&gt;</w:t>
      </w:r>
    </w:p>
    <w:p w14:paraId="4DCA031F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    &lt;source src="http://commondatastorage.googleapis.com/gtv-videos-bucket/sample/ForBiggerFun.mp4" type="video/mp4"&gt;</w:t>
      </w:r>
    </w:p>
    <w:p w14:paraId="59E6ACCE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lastRenderedPageBreak/>
        <w:t xml:space="preserve">                Your Browser Does Not Support The Video Tag.</w:t>
      </w:r>
    </w:p>
    <w:p w14:paraId="01802DF0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&lt;/video&gt;</w:t>
      </w:r>
    </w:p>
    <w:p w14:paraId="2D6EEE29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&lt;</w:t>
      </w:r>
      <w:proofErr w:type="spellStart"/>
      <w:r w:rsidRPr="00270FF7">
        <w:rPr>
          <w:rFonts w:ascii="Cascadia Code" w:hAnsi="Cascadia Code"/>
          <w:sz w:val="18"/>
          <w:szCs w:val="18"/>
        </w:rPr>
        <w:t>hr</w:t>
      </w:r>
      <w:proofErr w:type="spellEnd"/>
      <w:r w:rsidRPr="00270FF7">
        <w:rPr>
          <w:rFonts w:ascii="Cascadia Code" w:hAnsi="Cascadia Code"/>
          <w:sz w:val="18"/>
          <w:szCs w:val="18"/>
        </w:rPr>
        <w:t>&gt;</w:t>
      </w:r>
    </w:p>
    <w:p w14:paraId="13B3678D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&lt;/section&gt;</w:t>
      </w:r>
    </w:p>
    <w:p w14:paraId="6498443B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</w:p>
    <w:p w14:paraId="407E6FE0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&lt;!-- Skills Section --&gt;</w:t>
      </w:r>
    </w:p>
    <w:p w14:paraId="4D96BDD7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&lt;section id="skills"&gt;</w:t>
      </w:r>
    </w:p>
    <w:p w14:paraId="2AFDB64D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&lt;h2&gt;Skills&lt;/h2&gt;</w:t>
      </w:r>
    </w:p>
    <w:p w14:paraId="62476F9A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&lt;ul class="skill-list"&gt;</w:t>
      </w:r>
    </w:p>
    <w:p w14:paraId="699159A9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    &lt;li&gt;HTML5&lt;/li&gt;</w:t>
      </w:r>
    </w:p>
    <w:p w14:paraId="082985C2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    &lt;li&gt;CSS3&lt;/li&gt;</w:t>
      </w:r>
    </w:p>
    <w:p w14:paraId="3BFD2364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    &lt;li&gt;JavaScript&lt;/li&gt;</w:t>
      </w:r>
    </w:p>
    <w:p w14:paraId="79438AD7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    &lt;li&gt;Python&lt;/li&gt;</w:t>
      </w:r>
    </w:p>
    <w:p w14:paraId="2F32604E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&lt;/ul&gt;</w:t>
      </w:r>
    </w:p>
    <w:p w14:paraId="3AA5501A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</w:p>
    <w:p w14:paraId="72FEBF06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&lt;h3&gt;Steps To Learn HTML&lt;/h3&gt;</w:t>
      </w:r>
    </w:p>
    <w:p w14:paraId="31F33142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&lt;</w:t>
      </w:r>
      <w:proofErr w:type="spellStart"/>
      <w:r w:rsidRPr="00270FF7">
        <w:rPr>
          <w:rFonts w:ascii="Cascadia Code" w:hAnsi="Cascadia Code"/>
          <w:sz w:val="18"/>
          <w:szCs w:val="18"/>
        </w:rPr>
        <w:t>ol</w:t>
      </w:r>
      <w:proofErr w:type="spellEnd"/>
      <w:r w:rsidRPr="00270FF7">
        <w:rPr>
          <w:rFonts w:ascii="Cascadia Code" w:hAnsi="Cascadia Code"/>
          <w:sz w:val="18"/>
          <w:szCs w:val="18"/>
        </w:rPr>
        <w:t>&gt;</w:t>
      </w:r>
    </w:p>
    <w:p w14:paraId="59B56FFD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    &lt;li&gt;Understand Document Structure&lt;/li&gt;</w:t>
      </w:r>
    </w:p>
    <w:p w14:paraId="209633E6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    &lt;li&gt;Learn Headings, Paragraphs, And Text Formatting&lt;/li&gt;</w:t>
      </w:r>
    </w:p>
    <w:p w14:paraId="3D51C31D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    &lt;li&gt;Add Links And Media&lt;/li&gt;</w:t>
      </w:r>
    </w:p>
    <w:p w14:paraId="04B71119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    &lt;li&gt;Practice With Lists And Tables&lt;/li&gt;</w:t>
      </w:r>
    </w:p>
    <w:p w14:paraId="7E178C39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&lt;/</w:t>
      </w:r>
      <w:proofErr w:type="spellStart"/>
      <w:r w:rsidRPr="00270FF7">
        <w:rPr>
          <w:rFonts w:ascii="Cascadia Code" w:hAnsi="Cascadia Code"/>
          <w:sz w:val="18"/>
          <w:szCs w:val="18"/>
        </w:rPr>
        <w:t>ol</w:t>
      </w:r>
      <w:proofErr w:type="spellEnd"/>
      <w:r w:rsidRPr="00270FF7">
        <w:rPr>
          <w:rFonts w:ascii="Cascadia Code" w:hAnsi="Cascadia Code"/>
          <w:sz w:val="18"/>
          <w:szCs w:val="18"/>
        </w:rPr>
        <w:t>&gt;</w:t>
      </w:r>
    </w:p>
    <w:p w14:paraId="686B63FC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</w:p>
    <w:p w14:paraId="7AE7AF5B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&lt;h3&gt;Definition List&lt;/h3&gt;</w:t>
      </w:r>
    </w:p>
    <w:p w14:paraId="253F3D15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&lt;dl&gt;</w:t>
      </w:r>
    </w:p>
    <w:p w14:paraId="06170E66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    &lt;dt&gt;HTML&lt;/dt&gt;</w:t>
      </w:r>
    </w:p>
    <w:p w14:paraId="3D900245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    &lt;dd&gt;</w:t>
      </w:r>
      <w:proofErr w:type="spellStart"/>
      <w:r w:rsidRPr="00270FF7">
        <w:rPr>
          <w:rFonts w:ascii="Cascadia Code" w:hAnsi="Cascadia Code"/>
          <w:sz w:val="18"/>
          <w:szCs w:val="18"/>
        </w:rPr>
        <w:t>HyperText</w:t>
      </w:r>
      <w:proofErr w:type="spellEnd"/>
      <w:r w:rsidRPr="00270FF7">
        <w:rPr>
          <w:rFonts w:ascii="Cascadia Code" w:hAnsi="Cascadia Code"/>
          <w:sz w:val="18"/>
          <w:szCs w:val="18"/>
        </w:rPr>
        <w:t xml:space="preserve"> Markup Language&lt;/dd&gt;</w:t>
      </w:r>
    </w:p>
    <w:p w14:paraId="58B3F924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    &lt;dt&gt;CSS&lt;/dt&gt;</w:t>
      </w:r>
    </w:p>
    <w:p w14:paraId="0B69BF62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    &lt;dd&gt;Cascading Style Sheets&lt;/dd&gt;</w:t>
      </w:r>
    </w:p>
    <w:p w14:paraId="72DFDC41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lastRenderedPageBreak/>
        <w:t xml:space="preserve">                &lt;dt&gt;JS&lt;/dt&gt;</w:t>
      </w:r>
    </w:p>
    <w:p w14:paraId="111198A9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    &lt;dd&gt;JavaScript&lt;/dd&gt;</w:t>
      </w:r>
    </w:p>
    <w:p w14:paraId="6B1A465C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&lt;/dl&gt;</w:t>
      </w:r>
    </w:p>
    <w:p w14:paraId="6A0A35C0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&lt;</w:t>
      </w:r>
      <w:proofErr w:type="spellStart"/>
      <w:r w:rsidRPr="00270FF7">
        <w:rPr>
          <w:rFonts w:ascii="Cascadia Code" w:hAnsi="Cascadia Code"/>
          <w:sz w:val="18"/>
          <w:szCs w:val="18"/>
        </w:rPr>
        <w:t>hr</w:t>
      </w:r>
      <w:proofErr w:type="spellEnd"/>
      <w:r w:rsidRPr="00270FF7">
        <w:rPr>
          <w:rFonts w:ascii="Cascadia Code" w:hAnsi="Cascadia Code"/>
          <w:sz w:val="18"/>
          <w:szCs w:val="18"/>
        </w:rPr>
        <w:t>&gt;</w:t>
      </w:r>
    </w:p>
    <w:p w14:paraId="24BCEA2F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&lt;/section&gt;</w:t>
      </w:r>
    </w:p>
    <w:p w14:paraId="7E70C1F8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</w:p>
    <w:p w14:paraId="46CE5070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&lt;!-- Education Section --&gt;</w:t>
      </w:r>
    </w:p>
    <w:p w14:paraId="73F0B093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&lt;section id="education"&gt;</w:t>
      </w:r>
    </w:p>
    <w:p w14:paraId="73B2FA13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&lt;h2&gt;Education&lt;/h2&gt;</w:t>
      </w:r>
    </w:p>
    <w:p w14:paraId="3430A2B7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&lt;table border="1"&gt;</w:t>
      </w:r>
    </w:p>
    <w:p w14:paraId="48DF0B0A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    &lt;caption&gt;Academic Details&lt;/caption&gt;</w:t>
      </w:r>
    </w:p>
    <w:p w14:paraId="2FB76031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    &lt;</w:t>
      </w:r>
      <w:proofErr w:type="spellStart"/>
      <w:r w:rsidRPr="00270FF7">
        <w:rPr>
          <w:rFonts w:ascii="Cascadia Code" w:hAnsi="Cascadia Code"/>
          <w:sz w:val="18"/>
          <w:szCs w:val="18"/>
        </w:rPr>
        <w:t>thead</w:t>
      </w:r>
      <w:proofErr w:type="spellEnd"/>
      <w:r w:rsidRPr="00270FF7">
        <w:rPr>
          <w:rFonts w:ascii="Cascadia Code" w:hAnsi="Cascadia Code"/>
          <w:sz w:val="18"/>
          <w:szCs w:val="18"/>
        </w:rPr>
        <w:t>&gt;</w:t>
      </w:r>
    </w:p>
    <w:p w14:paraId="28F1FE4F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        &lt;tr&gt;</w:t>
      </w:r>
    </w:p>
    <w:p w14:paraId="66B5F39D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            &lt;</w:t>
      </w:r>
      <w:proofErr w:type="spellStart"/>
      <w:r w:rsidRPr="00270FF7">
        <w:rPr>
          <w:rFonts w:ascii="Cascadia Code" w:hAnsi="Cascadia Code"/>
          <w:sz w:val="18"/>
          <w:szCs w:val="18"/>
        </w:rPr>
        <w:t>th</w:t>
      </w:r>
      <w:proofErr w:type="spellEnd"/>
      <w:r w:rsidRPr="00270FF7">
        <w:rPr>
          <w:rFonts w:ascii="Cascadia Code" w:hAnsi="Cascadia Code"/>
          <w:sz w:val="18"/>
          <w:szCs w:val="18"/>
        </w:rPr>
        <w:t>&gt;Year&lt;/</w:t>
      </w:r>
      <w:proofErr w:type="spellStart"/>
      <w:r w:rsidRPr="00270FF7">
        <w:rPr>
          <w:rFonts w:ascii="Cascadia Code" w:hAnsi="Cascadia Code"/>
          <w:sz w:val="18"/>
          <w:szCs w:val="18"/>
        </w:rPr>
        <w:t>th</w:t>
      </w:r>
      <w:proofErr w:type="spellEnd"/>
      <w:r w:rsidRPr="00270FF7">
        <w:rPr>
          <w:rFonts w:ascii="Cascadia Code" w:hAnsi="Cascadia Code"/>
          <w:sz w:val="18"/>
          <w:szCs w:val="18"/>
        </w:rPr>
        <w:t>&gt;</w:t>
      </w:r>
    </w:p>
    <w:p w14:paraId="6D4FC2D9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            &lt;</w:t>
      </w:r>
      <w:proofErr w:type="spellStart"/>
      <w:r w:rsidRPr="00270FF7">
        <w:rPr>
          <w:rFonts w:ascii="Cascadia Code" w:hAnsi="Cascadia Code"/>
          <w:sz w:val="18"/>
          <w:szCs w:val="18"/>
        </w:rPr>
        <w:t>th</w:t>
      </w:r>
      <w:proofErr w:type="spellEnd"/>
      <w:r w:rsidRPr="00270FF7">
        <w:rPr>
          <w:rFonts w:ascii="Cascadia Code" w:hAnsi="Cascadia Code"/>
          <w:sz w:val="18"/>
          <w:szCs w:val="18"/>
        </w:rPr>
        <w:t>&gt;Degree&lt;/</w:t>
      </w:r>
      <w:proofErr w:type="spellStart"/>
      <w:r w:rsidRPr="00270FF7">
        <w:rPr>
          <w:rFonts w:ascii="Cascadia Code" w:hAnsi="Cascadia Code"/>
          <w:sz w:val="18"/>
          <w:szCs w:val="18"/>
        </w:rPr>
        <w:t>th</w:t>
      </w:r>
      <w:proofErr w:type="spellEnd"/>
      <w:r w:rsidRPr="00270FF7">
        <w:rPr>
          <w:rFonts w:ascii="Cascadia Code" w:hAnsi="Cascadia Code"/>
          <w:sz w:val="18"/>
          <w:szCs w:val="18"/>
        </w:rPr>
        <w:t>&gt;</w:t>
      </w:r>
    </w:p>
    <w:p w14:paraId="27F2DF7E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            &lt;</w:t>
      </w:r>
      <w:proofErr w:type="spellStart"/>
      <w:r w:rsidRPr="00270FF7">
        <w:rPr>
          <w:rFonts w:ascii="Cascadia Code" w:hAnsi="Cascadia Code"/>
          <w:sz w:val="18"/>
          <w:szCs w:val="18"/>
        </w:rPr>
        <w:t>th</w:t>
      </w:r>
      <w:proofErr w:type="spellEnd"/>
      <w:r w:rsidRPr="00270FF7">
        <w:rPr>
          <w:rFonts w:ascii="Cascadia Code" w:hAnsi="Cascadia Code"/>
          <w:sz w:val="18"/>
          <w:szCs w:val="18"/>
        </w:rPr>
        <w:t>&gt;Institution&lt;/</w:t>
      </w:r>
      <w:proofErr w:type="spellStart"/>
      <w:r w:rsidRPr="00270FF7">
        <w:rPr>
          <w:rFonts w:ascii="Cascadia Code" w:hAnsi="Cascadia Code"/>
          <w:sz w:val="18"/>
          <w:szCs w:val="18"/>
        </w:rPr>
        <w:t>th</w:t>
      </w:r>
      <w:proofErr w:type="spellEnd"/>
      <w:r w:rsidRPr="00270FF7">
        <w:rPr>
          <w:rFonts w:ascii="Cascadia Code" w:hAnsi="Cascadia Code"/>
          <w:sz w:val="18"/>
          <w:szCs w:val="18"/>
        </w:rPr>
        <w:t>&gt;</w:t>
      </w:r>
    </w:p>
    <w:p w14:paraId="2B74A48A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            &lt;</w:t>
      </w:r>
      <w:proofErr w:type="spellStart"/>
      <w:r w:rsidRPr="00270FF7">
        <w:rPr>
          <w:rFonts w:ascii="Cascadia Code" w:hAnsi="Cascadia Code"/>
          <w:sz w:val="18"/>
          <w:szCs w:val="18"/>
        </w:rPr>
        <w:t>th</w:t>
      </w:r>
      <w:proofErr w:type="spellEnd"/>
      <w:r w:rsidRPr="00270FF7">
        <w:rPr>
          <w:rFonts w:ascii="Cascadia Code" w:hAnsi="Cascadia Code"/>
          <w:sz w:val="18"/>
          <w:szCs w:val="18"/>
        </w:rPr>
        <w:t>&gt;Grade&lt;/</w:t>
      </w:r>
      <w:proofErr w:type="spellStart"/>
      <w:r w:rsidRPr="00270FF7">
        <w:rPr>
          <w:rFonts w:ascii="Cascadia Code" w:hAnsi="Cascadia Code"/>
          <w:sz w:val="18"/>
          <w:szCs w:val="18"/>
        </w:rPr>
        <w:t>th</w:t>
      </w:r>
      <w:proofErr w:type="spellEnd"/>
      <w:r w:rsidRPr="00270FF7">
        <w:rPr>
          <w:rFonts w:ascii="Cascadia Code" w:hAnsi="Cascadia Code"/>
          <w:sz w:val="18"/>
          <w:szCs w:val="18"/>
        </w:rPr>
        <w:t>&gt;</w:t>
      </w:r>
    </w:p>
    <w:p w14:paraId="34D90BB7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        &lt;/tr&gt;</w:t>
      </w:r>
    </w:p>
    <w:p w14:paraId="05A32D32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    &lt;/</w:t>
      </w:r>
      <w:proofErr w:type="spellStart"/>
      <w:r w:rsidRPr="00270FF7">
        <w:rPr>
          <w:rFonts w:ascii="Cascadia Code" w:hAnsi="Cascadia Code"/>
          <w:sz w:val="18"/>
          <w:szCs w:val="18"/>
        </w:rPr>
        <w:t>thead</w:t>
      </w:r>
      <w:proofErr w:type="spellEnd"/>
      <w:r w:rsidRPr="00270FF7">
        <w:rPr>
          <w:rFonts w:ascii="Cascadia Code" w:hAnsi="Cascadia Code"/>
          <w:sz w:val="18"/>
          <w:szCs w:val="18"/>
        </w:rPr>
        <w:t>&gt;</w:t>
      </w:r>
    </w:p>
    <w:p w14:paraId="6009961A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    &lt;</w:t>
      </w:r>
      <w:proofErr w:type="spellStart"/>
      <w:r w:rsidRPr="00270FF7">
        <w:rPr>
          <w:rFonts w:ascii="Cascadia Code" w:hAnsi="Cascadia Code"/>
          <w:sz w:val="18"/>
          <w:szCs w:val="18"/>
        </w:rPr>
        <w:t>tbody</w:t>
      </w:r>
      <w:proofErr w:type="spellEnd"/>
      <w:r w:rsidRPr="00270FF7">
        <w:rPr>
          <w:rFonts w:ascii="Cascadia Code" w:hAnsi="Cascadia Code"/>
          <w:sz w:val="18"/>
          <w:szCs w:val="18"/>
        </w:rPr>
        <w:t>&gt;</w:t>
      </w:r>
    </w:p>
    <w:p w14:paraId="6AD05376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        &lt;tr&gt;</w:t>
      </w:r>
    </w:p>
    <w:p w14:paraId="551EC4E9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            &lt;td&gt;2020&lt;/td&gt;</w:t>
      </w:r>
    </w:p>
    <w:p w14:paraId="1874FFFB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            &lt;td&gt;Bachelor Of Science In Computer Science&lt;/td&gt;</w:t>
      </w:r>
    </w:p>
    <w:p w14:paraId="5B8CF1C9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            &lt;td&gt;ABC University&lt;/td&gt;</w:t>
      </w:r>
    </w:p>
    <w:p w14:paraId="49248F4D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            &lt;td&gt;A&lt;/td&gt;</w:t>
      </w:r>
    </w:p>
    <w:p w14:paraId="1A9A4A4D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        &lt;/tr&gt;</w:t>
      </w:r>
    </w:p>
    <w:p w14:paraId="2C2130D5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        &lt;tr&gt;</w:t>
      </w:r>
    </w:p>
    <w:p w14:paraId="105B3273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            &lt;td&gt;2022&lt;/td&gt;</w:t>
      </w:r>
    </w:p>
    <w:p w14:paraId="15AB1BCE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            &lt;td&gt;Web Development Bootcamp&lt;/td&gt;</w:t>
      </w:r>
    </w:p>
    <w:p w14:paraId="60565FE3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lastRenderedPageBreak/>
        <w:t xml:space="preserve">                        &lt;td&gt;XYZ Academy&lt;/td&gt;</w:t>
      </w:r>
    </w:p>
    <w:p w14:paraId="6CA96E30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            &lt;td&gt;Pass&lt;/td&gt;</w:t>
      </w:r>
    </w:p>
    <w:p w14:paraId="3AF528C4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        &lt;/tr&gt;</w:t>
      </w:r>
    </w:p>
    <w:p w14:paraId="6A29AE75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    &lt;/</w:t>
      </w:r>
      <w:proofErr w:type="spellStart"/>
      <w:r w:rsidRPr="00270FF7">
        <w:rPr>
          <w:rFonts w:ascii="Cascadia Code" w:hAnsi="Cascadia Code"/>
          <w:sz w:val="18"/>
          <w:szCs w:val="18"/>
        </w:rPr>
        <w:t>tbody</w:t>
      </w:r>
      <w:proofErr w:type="spellEnd"/>
      <w:r w:rsidRPr="00270FF7">
        <w:rPr>
          <w:rFonts w:ascii="Cascadia Code" w:hAnsi="Cascadia Code"/>
          <w:sz w:val="18"/>
          <w:szCs w:val="18"/>
        </w:rPr>
        <w:t>&gt;</w:t>
      </w:r>
    </w:p>
    <w:p w14:paraId="5C16B4BD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&lt;/table&gt;</w:t>
      </w:r>
    </w:p>
    <w:p w14:paraId="6E20A8A0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&lt;</w:t>
      </w:r>
      <w:proofErr w:type="spellStart"/>
      <w:r w:rsidRPr="00270FF7">
        <w:rPr>
          <w:rFonts w:ascii="Cascadia Code" w:hAnsi="Cascadia Code"/>
          <w:sz w:val="18"/>
          <w:szCs w:val="18"/>
        </w:rPr>
        <w:t>hr</w:t>
      </w:r>
      <w:proofErr w:type="spellEnd"/>
      <w:r w:rsidRPr="00270FF7">
        <w:rPr>
          <w:rFonts w:ascii="Cascadia Code" w:hAnsi="Cascadia Code"/>
          <w:sz w:val="18"/>
          <w:szCs w:val="18"/>
        </w:rPr>
        <w:t>&gt;</w:t>
      </w:r>
    </w:p>
    <w:p w14:paraId="75F1E687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&lt;/section&gt;</w:t>
      </w:r>
    </w:p>
    <w:p w14:paraId="5C25B22A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</w:p>
    <w:p w14:paraId="2D30EF78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&lt;!-- Contact Section --&gt;</w:t>
      </w:r>
    </w:p>
    <w:p w14:paraId="495F8BE3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&lt;section id="contact"&gt;</w:t>
      </w:r>
    </w:p>
    <w:p w14:paraId="71864D44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&lt;h2&gt;Contact Me&lt;/h2&gt;</w:t>
      </w:r>
    </w:p>
    <w:p w14:paraId="484F26AF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&lt;p&gt;Email: &lt;a </w:t>
      </w:r>
      <w:proofErr w:type="spellStart"/>
      <w:r w:rsidRPr="00270FF7">
        <w:rPr>
          <w:rFonts w:ascii="Cascadia Code" w:hAnsi="Cascadia Code"/>
          <w:sz w:val="18"/>
          <w:szCs w:val="18"/>
        </w:rPr>
        <w:t>href</w:t>
      </w:r>
      <w:proofErr w:type="spellEnd"/>
      <w:r w:rsidRPr="00270FF7">
        <w:rPr>
          <w:rFonts w:ascii="Cascadia Code" w:hAnsi="Cascadia Code"/>
          <w:sz w:val="18"/>
          <w:szCs w:val="18"/>
        </w:rPr>
        <w:t>="mailto:johndoe@example.com"&gt;johndoe@example.com&lt;/a&gt;&lt;/p&gt;</w:t>
      </w:r>
    </w:p>
    <w:p w14:paraId="1F8BE084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&lt;p&gt;Phone: +91-9876543210&lt;/p&gt;</w:t>
      </w:r>
    </w:p>
    <w:p w14:paraId="5430F2BB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    &lt;p&gt;Connect On &lt;a </w:t>
      </w:r>
      <w:proofErr w:type="spellStart"/>
      <w:r w:rsidRPr="00270FF7">
        <w:rPr>
          <w:rFonts w:ascii="Cascadia Code" w:hAnsi="Cascadia Code"/>
          <w:sz w:val="18"/>
          <w:szCs w:val="18"/>
        </w:rPr>
        <w:t>href</w:t>
      </w:r>
      <w:proofErr w:type="spellEnd"/>
      <w:r w:rsidRPr="00270FF7">
        <w:rPr>
          <w:rFonts w:ascii="Cascadia Code" w:hAnsi="Cascadia Code"/>
          <w:sz w:val="18"/>
          <w:szCs w:val="18"/>
        </w:rPr>
        <w:t>="https://linkedin.com/in/</w:t>
      </w:r>
      <w:proofErr w:type="spellStart"/>
      <w:r w:rsidRPr="00270FF7">
        <w:rPr>
          <w:rFonts w:ascii="Cascadia Code" w:hAnsi="Cascadia Code"/>
          <w:sz w:val="18"/>
          <w:szCs w:val="18"/>
        </w:rPr>
        <w:t>johndoe</w:t>
      </w:r>
      <w:proofErr w:type="spellEnd"/>
      <w:r w:rsidRPr="00270FF7">
        <w:rPr>
          <w:rFonts w:ascii="Cascadia Code" w:hAnsi="Cascadia Code"/>
          <w:sz w:val="18"/>
          <w:szCs w:val="18"/>
        </w:rPr>
        <w:t>" target="_blank"&gt;LinkedIn&lt;/a&gt;&lt;/p&gt;</w:t>
      </w:r>
    </w:p>
    <w:p w14:paraId="74DCD469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&lt;/section&gt;</w:t>
      </w:r>
    </w:p>
    <w:p w14:paraId="56CDB03C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</w:p>
    <w:p w14:paraId="2BEEE3CF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&lt;/main&gt;</w:t>
      </w:r>
    </w:p>
    <w:p w14:paraId="06A65944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</w:p>
    <w:p w14:paraId="36BB29BF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&lt;!-- Footer --&gt;</w:t>
      </w:r>
    </w:p>
    <w:p w14:paraId="453D4606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&lt;footer&gt;</w:t>
      </w:r>
    </w:p>
    <w:p w14:paraId="5AB43283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    &lt;p&gt;&amp;copy; 2025 John Doe. All Rights Reserved.&lt;/p&gt;</w:t>
      </w:r>
    </w:p>
    <w:p w14:paraId="4E02BFBA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 xml:space="preserve">    &lt;/footer&gt;</w:t>
      </w:r>
    </w:p>
    <w:p w14:paraId="5A82313D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</w:p>
    <w:p w14:paraId="4FA7D5DD" w14:textId="77777777" w:rsidR="00270FF7" w:rsidRPr="00270FF7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>&lt;/body&gt;</w:t>
      </w:r>
    </w:p>
    <w:p w14:paraId="4E2D13F6" w14:textId="74C45DEB" w:rsidR="00847E70" w:rsidRPr="008D2E58" w:rsidRDefault="00270FF7" w:rsidP="00270FF7">
      <w:pPr>
        <w:rPr>
          <w:rFonts w:ascii="Cascadia Code" w:hAnsi="Cascadia Code"/>
          <w:sz w:val="18"/>
          <w:szCs w:val="18"/>
        </w:rPr>
      </w:pPr>
      <w:r w:rsidRPr="00270FF7">
        <w:rPr>
          <w:rFonts w:ascii="Cascadia Code" w:hAnsi="Cascadia Code"/>
          <w:sz w:val="18"/>
          <w:szCs w:val="18"/>
        </w:rPr>
        <w:t>&lt;/html&gt;</w:t>
      </w:r>
    </w:p>
    <w:sectPr w:rsidR="00847E70" w:rsidRPr="008D2E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1250285">
    <w:abstractNumId w:val="8"/>
  </w:num>
  <w:num w:numId="2" w16cid:durableId="823088497">
    <w:abstractNumId w:val="6"/>
  </w:num>
  <w:num w:numId="3" w16cid:durableId="1307274215">
    <w:abstractNumId w:val="5"/>
  </w:num>
  <w:num w:numId="4" w16cid:durableId="795295822">
    <w:abstractNumId w:val="4"/>
  </w:num>
  <w:num w:numId="5" w16cid:durableId="1741833065">
    <w:abstractNumId w:val="7"/>
  </w:num>
  <w:num w:numId="6" w16cid:durableId="906110302">
    <w:abstractNumId w:val="3"/>
  </w:num>
  <w:num w:numId="7" w16cid:durableId="1046636159">
    <w:abstractNumId w:val="2"/>
  </w:num>
  <w:num w:numId="8" w16cid:durableId="662976762">
    <w:abstractNumId w:val="1"/>
  </w:num>
  <w:num w:numId="9" w16cid:durableId="2086225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0FF7"/>
    <w:rsid w:val="0029639D"/>
    <w:rsid w:val="00326F90"/>
    <w:rsid w:val="00847E70"/>
    <w:rsid w:val="008D2E58"/>
    <w:rsid w:val="00AA1D8D"/>
    <w:rsid w:val="00B47730"/>
    <w:rsid w:val="00B85FF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4E3A98"/>
  <w14:defaultImageDpi w14:val="300"/>
  <w15:docId w15:val="{20E70718-690F-48AC-BF57-3786EC05D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Pai</dc:creator>
  <cp:keywords/>
  <dc:description>generated by python-docx</dc:description>
  <cp:lastModifiedBy>Mayur Pai Bantwal Hebbahalasinakate</cp:lastModifiedBy>
  <cp:revision>2</cp:revision>
  <dcterms:created xsi:type="dcterms:W3CDTF">2013-12-23T23:15:00Z</dcterms:created>
  <dcterms:modified xsi:type="dcterms:W3CDTF">2025-09-01T06:42:00Z</dcterms:modified>
  <cp:category/>
</cp:coreProperties>
</file>