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11F1F" w14:textId="118047F4" w:rsidR="00712274" w:rsidRDefault="00000000" w:rsidP="008F6FF9">
      <w:pPr>
        <w:pStyle w:val="Heading1"/>
        <w:spacing w:line="240" w:lineRule="auto"/>
      </w:pPr>
      <w:r>
        <w:t>The Timeless Museum (HTML-Only Project)</w:t>
      </w:r>
    </w:p>
    <w:p w14:paraId="7E63ED2E" w14:textId="77777777" w:rsidR="00712274" w:rsidRDefault="00000000" w:rsidP="008F6FF9">
      <w:pPr>
        <w:spacing w:line="240" w:lineRule="auto"/>
      </w:pPr>
      <w:r>
        <w:t>Below is a complete example solution in pure HTML (no CSS, no JavaScript). It demonstrates all requirements of the exercise: metadata, semantic layout, text, links, media, lists, tables, forms, accessibility, and interactivity.</w:t>
      </w:r>
      <w:r>
        <w:br/>
      </w:r>
    </w:p>
    <w:p w14:paraId="4E1F74A0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>&lt;!doctype html&gt;</w:t>
      </w:r>
    </w:p>
    <w:p w14:paraId="27C9EDDA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>&lt;html lang="</w:t>
      </w:r>
      <w:proofErr w:type="spellStart"/>
      <w:r w:rsidRPr="008F6FF9">
        <w:rPr>
          <w:rFonts w:ascii="Cascadia Code" w:hAnsi="Cascadia Code"/>
          <w:sz w:val="18"/>
          <w:szCs w:val="18"/>
        </w:rPr>
        <w:t>en</w:t>
      </w:r>
      <w:proofErr w:type="spellEnd"/>
      <w:r w:rsidRPr="008F6FF9">
        <w:rPr>
          <w:rFonts w:ascii="Cascadia Code" w:hAnsi="Cascadia Code"/>
          <w:sz w:val="18"/>
          <w:szCs w:val="18"/>
        </w:rPr>
        <w:t>"&gt;</w:t>
      </w:r>
    </w:p>
    <w:p w14:paraId="08B681DD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5CA0C191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>&lt;head&gt;</w:t>
      </w:r>
    </w:p>
    <w:p w14:paraId="1E2EC00E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&lt;meta charset="utf-8"&gt;</w:t>
      </w:r>
    </w:p>
    <w:p w14:paraId="028A8D8A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&lt;meta name="viewport" content="width=device-width, initial-scale=1"&gt;</w:t>
      </w:r>
    </w:p>
    <w:p w14:paraId="1864A04E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&lt;title&gt;The Timeless Museum&lt;/title&gt;</w:t>
      </w:r>
    </w:p>
    <w:p w14:paraId="67669A84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&lt;meta name="description"</w:t>
      </w:r>
    </w:p>
    <w:p w14:paraId="6642A40D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content="A pure HTML museum website project demonstrating semantic elements, accessibility, and structure."&gt;</w:t>
      </w:r>
    </w:p>
    <w:p w14:paraId="259C685B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&lt;meta name="author" content="Student Name"&gt;</w:t>
      </w:r>
    </w:p>
    <w:p w14:paraId="7C5C3888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&lt;link </w:t>
      </w:r>
      <w:proofErr w:type="spellStart"/>
      <w:r w:rsidRPr="008F6FF9">
        <w:rPr>
          <w:rFonts w:ascii="Cascadia Code" w:hAnsi="Cascadia Code"/>
          <w:sz w:val="18"/>
          <w:szCs w:val="18"/>
        </w:rPr>
        <w:t>rel</w:t>
      </w:r>
      <w:proofErr w:type="spellEnd"/>
      <w:r w:rsidRPr="008F6FF9">
        <w:rPr>
          <w:rFonts w:ascii="Cascadia Code" w:hAnsi="Cascadia Code"/>
          <w:sz w:val="18"/>
          <w:szCs w:val="18"/>
        </w:rPr>
        <w:t>="icon" href="https://upload.wikimedia.org/wikipedia/commons/6/6a/HTML5_logo_and_wordmark.svg"&gt;</w:t>
      </w:r>
    </w:p>
    <w:p w14:paraId="78F1B290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>&lt;/head&gt;</w:t>
      </w:r>
    </w:p>
    <w:p w14:paraId="6B5C3393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4B337295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>&lt;body id="top"&gt;</w:t>
      </w:r>
    </w:p>
    <w:p w14:paraId="0FBF926D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43612056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&lt;header&gt;</w:t>
      </w:r>
    </w:p>
    <w:p w14:paraId="00225AB0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&lt;h1&gt;The Timeless Museum&lt;/h1&gt;</w:t>
      </w:r>
    </w:p>
    <w:p w14:paraId="40FDC470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&lt;p&gt;&lt;</w:t>
      </w:r>
      <w:proofErr w:type="spellStart"/>
      <w:r w:rsidRPr="008F6FF9">
        <w:rPr>
          <w:rFonts w:ascii="Cascadia Code" w:hAnsi="Cascadia Code"/>
          <w:sz w:val="18"/>
          <w:szCs w:val="18"/>
        </w:rPr>
        <w:t>em</w:t>
      </w:r>
      <w:proofErr w:type="spellEnd"/>
      <w:r w:rsidRPr="008F6FF9">
        <w:rPr>
          <w:rFonts w:ascii="Cascadia Code" w:hAnsi="Cascadia Code"/>
          <w:sz w:val="18"/>
          <w:szCs w:val="18"/>
        </w:rPr>
        <w:t xml:space="preserve">&gt;Where artifacts &amp; ideas outlive </w:t>
      </w:r>
      <w:proofErr w:type="gramStart"/>
      <w:r w:rsidRPr="008F6FF9">
        <w:rPr>
          <w:rFonts w:ascii="Cascadia Code" w:hAnsi="Cascadia Code"/>
          <w:sz w:val="18"/>
          <w:szCs w:val="18"/>
        </w:rPr>
        <w:t>centuries.&lt;</w:t>
      </w:r>
      <w:proofErr w:type="gramEnd"/>
      <w:r w:rsidRPr="008F6FF9">
        <w:rPr>
          <w:rFonts w:ascii="Cascadia Code" w:hAnsi="Cascadia Code"/>
          <w:sz w:val="18"/>
          <w:szCs w:val="18"/>
        </w:rPr>
        <w:t>/</w:t>
      </w:r>
      <w:proofErr w:type="spellStart"/>
      <w:r w:rsidRPr="008F6FF9">
        <w:rPr>
          <w:rFonts w:ascii="Cascadia Code" w:hAnsi="Cascadia Code"/>
          <w:sz w:val="18"/>
          <w:szCs w:val="18"/>
        </w:rPr>
        <w:t>em</w:t>
      </w:r>
      <w:proofErr w:type="spellEnd"/>
      <w:r w:rsidRPr="008F6FF9">
        <w:rPr>
          <w:rFonts w:ascii="Cascadia Code" w:hAnsi="Cascadia Code"/>
          <w:sz w:val="18"/>
          <w:szCs w:val="18"/>
        </w:rPr>
        <w:t>&gt;&lt;/p&gt;</w:t>
      </w:r>
    </w:p>
    <w:p w14:paraId="6265E6DC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&lt;/header&gt;</w:t>
      </w:r>
    </w:p>
    <w:p w14:paraId="7A567CE8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6302BB34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&lt;nav&gt;</w:t>
      </w:r>
    </w:p>
    <w:p w14:paraId="7AD49B85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&lt;ul&gt;</w:t>
      </w:r>
    </w:p>
    <w:p w14:paraId="495F3128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&lt;li&gt;&lt;a </w:t>
      </w:r>
      <w:proofErr w:type="spellStart"/>
      <w:r w:rsidRPr="008F6FF9">
        <w:rPr>
          <w:rFonts w:ascii="Cascadia Code" w:hAnsi="Cascadia Code"/>
          <w:sz w:val="18"/>
          <w:szCs w:val="18"/>
        </w:rPr>
        <w:t>href</w:t>
      </w:r>
      <w:proofErr w:type="spellEnd"/>
      <w:r w:rsidRPr="008F6FF9">
        <w:rPr>
          <w:rFonts w:ascii="Cascadia Code" w:hAnsi="Cascadia Code"/>
          <w:sz w:val="18"/>
          <w:szCs w:val="18"/>
        </w:rPr>
        <w:t>="#about"&gt;About&lt;/a&gt;&lt;/li&gt;</w:t>
      </w:r>
    </w:p>
    <w:p w14:paraId="63ED9E7A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&lt;li&gt;&lt;a </w:t>
      </w:r>
      <w:proofErr w:type="spellStart"/>
      <w:r w:rsidRPr="008F6FF9">
        <w:rPr>
          <w:rFonts w:ascii="Cascadia Code" w:hAnsi="Cascadia Code"/>
          <w:sz w:val="18"/>
          <w:szCs w:val="18"/>
        </w:rPr>
        <w:t>href</w:t>
      </w:r>
      <w:proofErr w:type="spellEnd"/>
      <w:proofErr w:type="gramStart"/>
      <w:r w:rsidRPr="008F6FF9">
        <w:rPr>
          <w:rFonts w:ascii="Cascadia Code" w:hAnsi="Cascadia Code"/>
          <w:sz w:val="18"/>
          <w:szCs w:val="18"/>
        </w:rPr>
        <w:t>="#</w:t>
      </w:r>
      <w:proofErr w:type="gramEnd"/>
      <w:r w:rsidRPr="008F6FF9">
        <w:rPr>
          <w:rFonts w:ascii="Cascadia Code" w:hAnsi="Cascadia Code"/>
          <w:sz w:val="18"/>
          <w:szCs w:val="18"/>
        </w:rPr>
        <w:t>visit"&gt;Visit&lt;/a&gt;&lt;/li&gt;</w:t>
      </w:r>
    </w:p>
    <w:p w14:paraId="2DE58B15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&lt;li&gt;&lt;a </w:t>
      </w:r>
      <w:proofErr w:type="spellStart"/>
      <w:r w:rsidRPr="008F6FF9">
        <w:rPr>
          <w:rFonts w:ascii="Cascadia Code" w:hAnsi="Cascadia Code"/>
          <w:sz w:val="18"/>
          <w:szCs w:val="18"/>
        </w:rPr>
        <w:t>href</w:t>
      </w:r>
      <w:proofErr w:type="spellEnd"/>
      <w:proofErr w:type="gramStart"/>
      <w:r w:rsidRPr="008F6FF9">
        <w:rPr>
          <w:rFonts w:ascii="Cascadia Code" w:hAnsi="Cascadia Code"/>
          <w:sz w:val="18"/>
          <w:szCs w:val="18"/>
        </w:rPr>
        <w:t>="#</w:t>
      </w:r>
      <w:proofErr w:type="gramEnd"/>
      <w:r w:rsidRPr="008F6FF9">
        <w:rPr>
          <w:rFonts w:ascii="Cascadia Code" w:hAnsi="Cascadia Code"/>
          <w:sz w:val="18"/>
          <w:szCs w:val="18"/>
        </w:rPr>
        <w:t>exhibits"&gt;Exhibits&lt;/a&gt;&lt;/li&gt;</w:t>
      </w:r>
    </w:p>
    <w:p w14:paraId="5A157985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lastRenderedPageBreak/>
        <w:t xml:space="preserve">            &lt;li&gt;&lt;a </w:t>
      </w:r>
      <w:proofErr w:type="spellStart"/>
      <w:r w:rsidRPr="008F6FF9">
        <w:rPr>
          <w:rFonts w:ascii="Cascadia Code" w:hAnsi="Cascadia Code"/>
          <w:sz w:val="18"/>
          <w:szCs w:val="18"/>
        </w:rPr>
        <w:t>href</w:t>
      </w:r>
      <w:proofErr w:type="spellEnd"/>
      <w:proofErr w:type="gramStart"/>
      <w:r w:rsidRPr="008F6FF9">
        <w:rPr>
          <w:rFonts w:ascii="Cascadia Code" w:hAnsi="Cascadia Code"/>
          <w:sz w:val="18"/>
          <w:szCs w:val="18"/>
        </w:rPr>
        <w:t>="#</w:t>
      </w:r>
      <w:proofErr w:type="gramEnd"/>
      <w:r w:rsidRPr="008F6FF9">
        <w:rPr>
          <w:rFonts w:ascii="Cascadia Code" w:hAnsi="Cascadia Code"/>
          <w:sz w:val="18"/>
          <w:szCs w:val="18"/>
        </w:rPr>
        <w:t>data"&gt;Data&lt;/a&gt;&lt;/li&gt;</w:t>
      </w:r>
    </w:p>
    <w:p w14:paraId="04E3DBCE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&lt;li&gt;&lt;a </w:t>
      </w:r>
      <w:proofErr w:type="spellStart"/>
      <w:r w:rsidRPr="008F6FF9">
        <w:rPr>
          <w:rFonts w:ascii="Cascadia Code" w:hAnsi="Cascadia Code"/>
          <w:sz w:val="18"/>
          <w:szCs w:val="18"/>
        </w:rPr>
        <w:t>href</w:t>
      </w:r>
      <w:proofErr w:type="spellEnd"/>
      <w:proofErr w:type="gramStart"/>
      <w:r w:rsidRPr="008F6FF9">
        <w:rPr>
          <w:rFonts w:ascii="Cascadia Code" w:hAnsi="Cascadia Code"/>
          <w:sz w:val="18"/>
          <w:szCs w:val="18"/>
        </w:rPr>
        <w:t>="#</w:t>
      </w:r>
      <w:proofErr w:type="gramEnd"/>
      <w:r w:rsidRPr="008F6FF9">
        <w:rPr>
          <w:rFonts w:ascii="Cascadia Code" w:hAnsi="Cascadia Code"/>
          <w:sz w:val="18"/>
          <w:szCs w:val="18"/>
        </w:rPr>
        <w:t>plan"&gt;Plan&lt;/a&gt;&lt;/li&gt;</w:t>
      </w:r>
    </w:p>
    <w:p w14:paraId="3474244F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&lt;li&gt;&lt;a </w:t>
      </w:r>
      <w:proofErr w:type="spellStart"/>
      <w:r w:rsidRPr="008F6FF9">
        <w:rPr>
          <w:rFonts w:ascii="Cascadia Code" w:hAnsi="Cascadia Code"/>
          <w:sz w:val="18"/>
          <w:szCs w:val="18"/>
        </w:rPr>
        <w:t>href</w:t>
      </w:r>
      <w:proofErr w:type="spellEnd"/>
      <w:r w:rsidRPr="008F6FF9">
        <w:rPr>
          <w:rFonts w:ascii="Cascadia Code" w:hAnsi="Cascadia Code"/>
          <w:sz w:val="18"/>
          <w:szCs w:val="18"/>
        </w:rPr>
        <w:t>="#</w:t>
      </w:r>
      <w:proofErr w:type="spellStart"/>
      <w:r w:rsidRPr="008F6FF9">
        <w:rPr>
          <w:rFonts w:ascii="Cascadia Code" w:hAnsi="Cascadia Code"/>
          <w:sz w:val="18"/>
          <w:szCs w:val="18"/>
        </w:rPr>
        <w:t>faq</w:t>
      </w:r>
      <w:proofErr w:type="spellEnd"/>
      <w:r w:rsidRPr="008F6FF9">
        <w:rPr>
          <w:rFonts w:ascii="Cascadia Code" w:hAnsi="Cascadia Code"/>
          <w:sz w:val="18"/>
          <w:szCs w:val="18"/>
        </w:rPr>
        <w:t>"&gt;FAQ&lt;/a&gt;&lt;/li&gt;</w:t>
      </w:r>
    </w:p>
    <w:p w14:paraId="66A1C68F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&lt;li&gt;&lt;a </w:t>
      </w:r>
      <w:proofErr w:type="spellStart"/>
      <w:r w:rsidRPr="008F6FF9">
        <w:rPr>
          <w:rFonts w:ascii="Cascadia Code" w:hAnsi="Cascadia Code"/>
          <w:sz w:val="18"/>
          <w:szCs w:val="18"/>
        </w:rPr>
        <w:t>href</w:t>
      </w:r>
      <w:proofErr w:type="spellEnd"/>
      <w:r w:rsidRPr="008F6FF9">
        <w:rPr>
          <w:rFonts w:ascii="Cascadia Code" w:hAnsi="Cascadia Code"/>
          <w:sz w:val="18"/>
          <w:szCs w:val="18"/>
        </w:rPr>
        <w:t>="#contact"&gt;Contact&lt;/a&gt;&lt;/li&gt;</w:t>
      </w:r>
    </w:p>
    <w:p w14:paraId="674B5050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&lt;/ul&gt;</w:t>
      </w:r>
    </w:p>
    <w:p w14:paraId="4F54EA46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&lt;/nav&gt;</w:t>
      </w:r>
    </w:p>
    <w:p w14:paraId="07AC57C6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79B00052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&lt;main id="main"&gt;</w:t>
      </w:r>
    </w:p>
    <w:p w14:paraId="70094F3C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&lt;section id="about"&gt;</w:t>
      </w:r>
    </w:p>
    <w:p w14:paraId="30319DF8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&lt;h2&gt;About the Museum&lt;/h2&gt;</w:t>
      </w:r>
    </w:p>
    <w:p w14:paraId="7A85FF98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</w:t>
      </w:r>
      <w:proofErr w:type="gramStart"/>
      <w:r w:rsidRPr="008F6FF9">
        <w:rPr>
          <w:rFonts w:ascii="Cascadia Code" w:hAnsi="Cascadia Code"/>
          <w:sz w:val="18"/>
          <w:szCs w:val="18"/>
        </w:rPr>
        <w:t>&lt;p&gt;Founded</w:t>
      </w:r>
      <w:proofErr w:type="gramEnd"/>
      <w:r w:rsidRPr="008F6FF9">
        <w:rPr>
          <w:rFonts w:ascii="Cascadia Code" w:hAnsi="Cascadia Code"/>
          <w:sz w:val="18"/>
          <w:szCs w:val="18"/>
        </w:rPr>
        <w:t xml:space="preserve"> in &lt;time datetime="1901-01-01"&gt;1901&lt;/time&gt;, our mission is to preserve timeless </w:t>
      </w:r>
      <w:proofErr w:type="gramStart"/>
      <w:r w:rsidRPr="008F6FF9">
        <w:rPr>
          <w:rFonts w:ascii="Cascadia Code" w:hAnsi="Cascadia Code"/>
          <w:sz w:val="18"/>
          <w:szCs w:val="18"/>
        </w:rPr>
        <w:t>artifacts.&lt;</w:t>
      </w:r>
      <w:proofErr w:type="gramEnd"/>
      <w:r w:rsidRPr="008F6FF9">
        <w:rPr>
          <w:rFonts w:ascii="Cascadia Code" w:hAnsi="Cascadia Code"/>
          <w:sz w:val="18"/>
          <w:szCs w:val="18"/>
        </w:rPr>
        <w:t>/p&gt;</w:t>
      </w:r>
    </w:p>
    <w:p w14:paraId="01AB5585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&lt;p lang="hi"&gt;</w:t>
      </w:r>
      <w:proofErr w:type="spellStart"/>
      <w:r w:rsidRPr="008F6FF9">
        <w:rPr>
          <w:rFonts w:ascii="Nirmala UI" w:hAnsi="Nirmala UI" w:cs="Nirmala UI"/>
          <w:sz w:val="18"/>
          <w:szCs w:val="18"/>
        </w:rPr>
        <w:t>स्वागत</w:t>
      </w:r>
      <w:proofErr w:type="spellEnd"/>
      <w:r w:rsidRPr="008F6FF9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8F6FF9">
        <w:rPr>
          <w:rFonts w:ascii="Nirmala UI" w:hAnsi="Nirmala UI" w:cs="Nirmala UI"/>
          <w:sz w:val="18"/>
          <w:szCs w:val="18"/>
        </w:rPr>
        <w:t>है</w:t>
      </w:r>
      <w:proofErr w:type="spellEnd"/>
      <w:r w:rsidRPr="008F6FF9">
        <w:rPr>
          <w:rFonts w:ascii="Cascadia Code" w:hAnsi="Cascadia Code"/>
          <w:sz w:val="18"/>
          <w:szCs w:val="18"/>
        </w:rPr>
        <w:t xml:space="preserve"> — &lt;span lang="</w:t>
      </w:r>
      <w:proofErr w:type="spellStart"/>
      <w:r w:rsidRPr="008F6FF9">
        <w:rPr>
          <w:rFonts w:ascii="Cascadia Code" w:hAnsi="Cascadia Code"/>
          <w:sz w:val="18"/>
          <w:szCs w:val="18"/>
        </w:rPr>
        <w:t>en</w:t>
      </w:r>
      <w:proofErr w:type="spellEnd"/>
      <w:r w:rsidRPr="008F6FF9">
        <w:rPr>
          <w:rFonts w:ascii="Cascadia Code" w:hAnsi="Cascadia Code"/>
          <w:sz w:val="18"/>
          <w:szCs w:val="18"/>
        </w:rPr>
        <w:t>"&gt;Welcome&lt;/span&gt;&lt;/p&gt;</w:t>
      </w:r>
    </w:p>
    <w:p w14:paraId="24FC86FD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&lt;p </w:t>
      </w:r>
      <w:proofErr w:type="spellStart"/>
      <w:r w:rsidRPr="008F6FF9">
        <w:rPr>
          <w:rFonts w:ascii="Cascadia Code" w:hAnsi="Cascadia Code"/>
          <w:sz w:val="18"/>
          <w:szCs w:val="18"/>
        </w:rPr>
        <w:t>dir</w:t>
      </w:r>
      <w:proofErr w:type="spellEnd"/>
      <w:r w:rsidRPr="008F6FF9">
        <w:rPr>
          <w:rFonts w:ascii="Cascadia Code" w:hAnsi="Cascadia Code"/>
          <w:sz w:val="18"/>
          <w:szCs w:val="18"/>
        </w:rPr>
        <w:t>="</w:t>
      </w:r>
      <w:proofErr w:type="spellStart"/>
      <w:r w:rsidRPr="008F6FF9">
        <w:rPr>
          <w:rFonts w:ascii="Cascadia Code" w:hAnsi="Cascadia Code"/>
          <w:sz w:val="18"/>
          <w:szCs w:val="18"/>
        </w:rPr>
        <w:t>rtl</w:t>
      </w:r>
      <w:proofErr w:type="spellEnd"/>
      <w:r w:rsidRPr="008F6FF9">
        <w:rPr>
          <w:rFonts w:ascii="Cascadia Code" w:hAnsi="Cascadia Code"/>
          <w:sz w:val="18"/>
          <w:szCs w:val="18"/>
        </w:rPr>
        <w:t>"&gt;</w:t>
      </w:r>
      <w:proofErr w:type="spellStart"/>
      <w:r w:rsidRPr="008F6FF9">
        <w:rPr>
          <w:rFonts w:ascii="Courier New" w:hAnsi="Courier New" w:cs="Courier New"/>
          <w:sz w:val="18"/>
          <w:szCs w:val="18"/>
        </w:rPr>
        <w:t>مثال</w:t>
      </w:r>
      <w:proofErr w:type="spellEnd"/>
      <w:r w:rsidRPr="008F6FF9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8F6FF9">
        <w:rPr>
          <w:rFonts w:ascii="Courier New" w:hAnsi="Courier New" w:cs="Courier New"/>
          <w:sz w:val="18"/>
          <w:szCs w:val="18"/>
        </w:rPr>
        <w:t>عربي</w:t>
      </w:r>
      <w:proofErr w:type="spellEnd"/>
      <w:r w:rsidRPr="008F6FF9">
        <w:rPr>
          <w:rFonts w:ascii="Cascadia Code" w:hAnsi="Cascadia Code"/>
          <w:sz w:val="18"/>
          <w:szCs w:val="18"/>
        </w:rPr>
        <w:t xml:space="preserve"> — Example of RTL </w:t>
      </w:r>
      <w:proofErr w:type="gramStart"/>
      <w:r w:rsidRPr="008F6FF9">
        <w:rPr>
          <w:rFonts w:ascii="Cascadia Code" w:hAnsi="Cascadia Code"/>
          <w:sz w:val="18"/>
          <w:szCs w:val="18"/>
        </w:rPr>
        <w:t>text.&lt;</w:t>
      </w:r>
      <w:proofErr w:type="gramEnd"/>
      <w:r w:rsidRPr="008F6FF9">
        <w:rPr>
          <w:rFonts w:ascii="Cascadia Code" w:hAnsi="Cascadia Code"/>
          <w:sz w:val="18"/>
          <w:szCs w:val="18"/>
        </w:rPr>
        <w:t>/p&gt;</w:t>
      </w:r>
    </w:p>
    <w:p w14:paraId="06D3702F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&lt;figure&gt;</w:t>
      </w:r>
    </w:p>
    <w:p w14:paraId="78835E23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</w:t>
      </w:r>
      <w:proofErr w:type="spellStart"/>
      <w:r w:rsidRPr="008F6FF9">
        <w:rPr>
          <w:rFonts w:ascii="Cascadia Code" w:hAnsi="Cascadia Code"/>
          <w:sz w:val="18"/>
          <w:szCs w:val="18"/>
        </w:rPr>
        <w:t>img</w:t>
      </w:r>
      <w:proofErr w:type="spellEnd"/>
      <w:r w:rsidRPr="008F6FF9">
        <w:rPr>
          <w:rFonts w:ascii="Cascadia Code" w:hAnsi="Cascadia Code"/>
          <w:sz w:val="18"/>
          <w:szCs w:val="18"/>
        </w:rPr>
        <w:t xml:space="preserve"> src="https://upload.wikimedia.org/wikipedia/commons/thumb/4/45/Sundial.JPG/960px-Sundial.JPG?20080302170441"</w:t>
      </w:r>
    </w:p>
    <w:p w14:paraId="62BF6537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alt="Ancient stone sundial" height="320"&gt;</w:t>
      </w:r>
    </w:p>
    <w:p w14:paraId="639ADC99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</w:t>
      </w:r>
      <w:proofErr w:type="spellStart"/>
      <w:r w:rsidRPr="008F6FF9">
        <w:rPr>
          <w:rFonts w:ascii="Cascadia Code" w:hAnsi="Cascadia Code"/>
          <w:sz w:val="18"/>
          <w:szCs w:val="18"/>
        </w:rPr>
        <w:t>figcaption</w:t>
      </w:r>
      <w:proofErr w:type="spellEnd"/>
      <w:r w:rsidRPr="008F6FF9">
        <w:rPr>
          <w:rFonts w:ascii="Cascadia Code" w:hAnsi="Cascadia Code"/>
          <w:sz w:val="18"/>
          <w:szCs w:val="18"/>
        </w:rPr>
        <w:t xml:space="preserve">&gt;Sundial — Time told by the </w:t>
      </w:r>
      <w:proofErr w:type="gramStart"/>
      <w:r w:rsidRPr="008F6FF9">
        <w:rPr>
          <w:rFonts w:ascii="Cascadia Code" w:hAnsi="Cascadia Code"/>
          <w:sz w:val="18"/>
          <w:szCs w:val="18"/>
        </w:rPr>
        <w:t>sun.&lt;</w:t>
      </w:r>
      <w:proofErr w:type="gramEnd"/>
      <w:r w:rsidRPr="008F6FF9">
        <w:rPr>
          <w:rFonts w:ascii="Cascadia Code" w:hAnsi="Cascadia Code"/>
          <w:sz w:val="18"/>
          <w:szCs w:val="18"/>
        </w:rPr>
        <w:t>/</w:t>
      </w:r>
      <w:proofErr w:type="spellStart"/>
      <w:r w:rsidRPr="008F6FF9">
        <w:rPr>
          <w:rFonts w:ascii="Cascadia Code" w:hAnsi="Cascadia Code"/>
          <w:sz w:val="18"/>
          <w:szCs w:val="18"/>
        </w:rPr>
        <w:t>figcaption</w:t>
      </w:r>
      <w:proofErr w:type="spellEnd"/>
      <w:r w:rsidRPr="008F6FF9">
        <w:rPr>
          <w:rFonts w:ascii="Cascadia Code" w:hAnsi="Cascadia Code"/>
          <w:sz w:val="18"/>
          <w:szCs w:val="18"/>
        </w:rPr>
        <w:t>&gt;</w:t>
      </w:r>
    </w:p>
    <w:p w14:paraId="470DCFD2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&lt;/figure&gt;</w:t>
      </w:r>
    </w:p>
    <w:p w14:paraId="77EA76E3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&lt;/section&gt;</w:t>
      </w:r>
    </w:p>
    <w:p w14:paraId="78DFED3B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419CD98F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&lt;section id="visit"&gt;</w:t>
      </w:r>
    </w:p>
    <w:p w14:paraId="395316CB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&lt;h2&gt;Visit Information&lt;/h2&gt;</w:t>
      </w:r>
    </w:p>
    <w:p w14:paraId="439E4D67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&lt;address&gt;</w:t>
      </w:r>
    </w:p>
    <w:p w14:paraId="2B0C3239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123 Museum Lane, Knowledge City, Earth — Tel: &lt;a </w:t>
      </w:r>
      <w:proofErr w:type="spellStart"/>
      <w:r w:rsidRPr="008F6FF9">
        <w:rPr>
          <w:rFonts w:ascii="Cascadia Code" w:hAnsi="Cascadia Code"/>
          <w:sz w:val="18"/>
          <w:szCs w:val="18"/>
        </w:rPr>
        <w:t>href</w:t>
      </w:r>
      <w:proofErr w:type="spellEnd"/>
      <w:r w:rsidRPr="008F6FF9">
        <w:rPr>
          <w:rFonts w:ascii="Cascadia Code" w:hAnsi="Cascadia Code"/>
          <w:sz w:val="18"/>
          <w:szCs w:val="18"/>
        </w:rPr>
        <w:t>="</w:t>
      </w:r>
      <w:proofErr w:type="spellStart"/>
      <w:proofErr w:type="gramStart"/>
      <w:r w:rsidRPr="008F6FF9">
        <w:rPr>
          <w:rFonts w:ascii="Cascadia Code" w:hAnsi="Cascadia Code"/>
          <w:sz w:val="18"/>
          <w:szCs w:val="18"/>
        </w:rPr>
        <w:t>tel</w:t>
      </w:r>
      <w:proofErr w:type="spellEnd"/>
      <w:r w:rsidRPr="008F6FF9">
        <w:rPr>
          <w:rFonts w:ascii="Cascadia Code" w:hAnsi="Cascadia Code"/>
          <w:sz w:val="18"/>
          <w:szCs w:val="18"/>
        </w:rPr>
        <w:t>:+</w:t>
      </w:r>
      <w:proofErr w:type="gramEnd"/>
      <w:r w:rsidRPr="008F6FF9">
        <w:rPr>
          <w:rFonts w:ascii="Cascadia Code" w:hAnsi="Cascadia Code"/>
          <w:sz w:val="18"/>
          <w:szCs w:val="18"/>
        </w:rPr>
        <w:t>123456789"&gt;+1 234 567 89&lt;/a&gt;</w:t>
      </w:r>
    </w:p>
    <w:p w14:paraId="0DEF8B54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&lt;/address&gt;</w:t>
      </w:r>
    </w:p>
    <w:p w14:paraId="39C0C818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&lt;dl&gt;</w:t>
      </w:r>
    </w:p>
    <w:p w14:paraId="33C90B80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&lt;dt&gt;Hours&lt;/dt&gt;</w:t>
      </w:r>
    </w:p>
    <w:p w14:paraId="42CAEB9E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&lt;dd&gt;Mon–Sat 9–6&lt;/dd&gt;</w:t>
      </w:r>
    </w:p>
    <w:p w14:paraId="7DBDD620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&lt;dt&gt;Closed&lt;/dt&gt;</w:t>
      </w:r>
    </w:p>
    <w:p w14:paraId="76CC7FA2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&lt;dd&gt;Public holidays&lt;/dd&gt;</w:t>
      </w:r>
    </w:p>
    <w:p w14:paraId="1E496D5A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lastRenderedPageBreak/>
        <w:t xml:space="preserve">            &lt;/dl&gt;</w:t>
      </w:r>
    </w:p>
    <w:p w14:paraId="01F4E725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</w:t>
      </w:r>
      <w:proofErr w:type="spellStart"/>
      <w:r w:rsidRPr="008F6FF9">
        <w:rPr>
          <w:rFonts w:ascii="Cascadia Code" w:hAnsi="Cascadia Code"/>
          <w:sz w:val="18"/>
          <w:szCs w:val="18"/>
        </w:rPr>
        <w:t>ol</w:t>
      </w:r>
      <w:proofErr w:type="spellEnd"/>
      <w:r w:rsidRPr="008F6FF9">
        <w:rPr>
          <w:rFonts w:ascii="Cascadia Code" w:hAnsi="Cascadia Code"/>
          <w:sz w:val="18"/>
          <w:szCs w:val="18"/>
        </w:rPr>
        <w:t>&gt;</w:t>
      </w:r>
    </w:p>
    <w:p w14:paraId="2B543AED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&lt;li&gt;No flash photography&lt;/li&gt;</w:t>
      </w:r>
    </w:p>
    <w:p w14:paraId="596570B0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&lt;li&gt;No food or drinks inside&lt;/li&gt;</w:t>
      </w:r>
    </w:p>
    <w:p w14:paraId="23A0F192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&lt;li&gt;Respect artifacts&lt;/li&gt;</w:t>
      </w:r>
    </w:p>
    <w:p w14:paraId="70603B83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&lt;/</w:t>
      </w:r>
      <w:proofErr w:type="spellStart"/>
      <w:r w:rsidRPr="008F6FF9">
        <w:rPr>
          <w:rFonts w:ascii="Cascadia Code" w:hAnsi="Cascadia Code"/>
          <w:sz w:val="18"/>
          <w:szCs w:val="18"/>
        </w:rPr>
        <w:t>ol</w:t>
      </w:r>
      <w:proofErr w:type="spellEnd"/>
      <w:r w:rsidRPr="008F6FF9">
        <w:rPr>
          <w:rFonts w:ascii="Cascadia Code" w:hAnsi="Cascadia Code"/>
          <w:sz w:val="18"/>
          <w:szCs w:val="18"/>
        </w:rPr>
        <w:t>&gt;</w:t>
      </w:r>
    </w:p>
    <w:p w14:paraId="36D809C0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&lt;/section&gt;</w:t>
      </w:r>
    </w:p>
    <w:p w14:paraId="18FAD9A7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6A7C9968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&lt;section id="exhibits"&gt;</w:t>
      </w:r>
    </w:p>
    <w:p w14:paraId="49161E65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&lt;h2&gt;Exhibits&lt;/h2&gt;</w:t>
      </w:r>
    </w:p>
    <w:p w14:paraId="7098ECF1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&lt;article class="exhibit"&gt;</w:t>
      </w:r>
    </w:p>
    <w:p w14:paraId="35C6DB1A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&lt;h3&gt;Ancient Timekeeping&lt;/h3&gt;</w:t>
      </w:r>
    </w:p>
    <w:p w14:paraId="28D05089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&lt;details&gt;</w:t>
      </w:r>
    </w:p>
    <w:p w14:paraId="5AAE544F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&lt;summary&gt;Curator Notes&lt;/summary&gt;</w:t>
      </w:r>
    </w:p>
    <w:p w14:paraId="6CE551E8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&lt;p&gt;Notes about water clocks and sundials…&lt;/p&gt;</w:t>
      </w:r>
    </w:p>
    <w:p w14:paraId="3484311C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&lt;/details&gt;</w:t>
      </w:r>
    </w:p>
    <w:p w14:paraId="4E5CD484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&lt;figure&gt;</w:t>
      </w:r>
    </w:p>
    <w:p w14:paraId="5A51A185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</w:t>
      </w:r>
      <w:proofErr w:type="spellStart"/>
      <w:r w:rsidRPr="008F6FF9">
        <w:rPr>
          <w:rFonts w:ascii="Cascadia Code" w:hAnsi="Cascadia Code"/>
          <w:sz w:val="18"/>
          <w:szCs w:val="18"/>
        </w:rPr>
        <w:t>img</w:t>
      </w:r>
      <w:proofErr w:type="spellEnd"/>
      <w:r w:rsidRPr="008F6FF9">
        <w:rPr>
          <w:rFonts w:ascii="Cascadia Code" w:hAnsi="Cascadia Code"/>
          <w:sz w:val="18"/>
          <w:szCs w:val="18"/>
        </w:rPr>
        <w:t xml:space="preserve"> src="https://upload.wikimedia.org/wikipedia/commons/d/d6/Clepsydra.jpg"</w:t>
      </w:r>
    </w:p>
    <w:p w14:paraId="08AE55CB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    alt="Ancient water clock" height="320"&gt;</w:t>
      </w:r>
    </w:p>
    <w:p w14:paraId="231E047F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</w:t>
      </w:r>
      <w:proofErr w:type="spellStart"/>
      <w:r w:rsidRPr="008F6FF9">
        <w:rPr>
          <w:rFonts w:ascii="Cascadia Code" w:hAnsi="Cascadia Code"/>
          <w:sz w:val="18"/>
          <w:szCs w:val="18"/>
        </w:rPr>
        <w:t>figcaption</w:t>
      </w:r>
      <w:proofErr w:type="spellEnd"/>
      <w:r w:rsidRPr="008F6FF9">
        <w:rPr>
          <w:rFonts w:ascii="Cascadia Code" w:hAnsi="Cascadia Code"/>
          <w:sz w:val="18"/>
          <w:szCs w:val="18"/>
        </w:rPr>
        <w:t xml:space="preserve">&gt;Water Clock — Measuring time with flowing </w:t>
      </w:r>
      <w:proofErr w:type="gramStart"/>
      <w:r w:rsidRPr="008F6FF9">
        <w:rPr>
          <w:rFonts w:ascii="Cascadia Code" w:hAnsi="Cascadia Code"/>
          <w:sz w:val="18"/>
          <w:szCs w:val="18"/>
        </w:rPr>
        <w:t>water.&lt;</w:t>
      </w:r>
      <w:proofErr w:type="gramEnd"/>
      <w:r w:rsidRPr="008F6FF9">
        <w:rPr>
          <w:rFonts w:ascii="Cascadia Code" w:hAnsi="Cascadia Code"/>
          <w:sz w:val="18"/>
          <w:szCs w:val="18"/>
        </w:rPr>
        <w:t>/</w:t>
      </w:r>
      <w:proofErr w:type="spellStart"/>
      <w:r w:rsidRPr="008F6FF9">
        <w:rPr>
          <w:rFonts w:ascii="Cascadia Code" w:hAnsi="Cascadia Code"/>
          <w:sz w:val="18"/>
          <w:szCs w:val="18"/>
        </w:rPr>
        <w:t>figcaption</w:t>
      </w:r>
      <w:proofErr w:type="spellEnd"/>
      <w:r w:rsidRPr="008F6FF9">
        <w:rPr>
          <w:rFonts w:ascii="Cascadia Code" w:hAnsi="Cascadia Code"/>
          <w:sz w:val="18"/>
          <w:szCs w:val="18"/>
        </w:rPr>
        <w:t>&gt;</w:t>
      </w:r>
    </w:p>
    <w:p w14:paraId="519F3502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&lt;/figure&gt;</w:t>
      </w:r>
    </w:p>
    <w:p w14:paraId="63C16265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&lt;/article&gt;</w:t>
      </w:r>
    </w:p>
    <w:p w14:paraId="0CE8A046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53596044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&lt;article class="exhibit"&gt;</w:t>
      </w:r>
    </w:p>
    <w:p w14:paraId="26CEEB71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&lt;h3&gt;Maps Through the Ages&lt;/h3&gt;</w:t>
      </w:r>
    </w:p>
    <w:p w14:paraId="6B2B269D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&lt;figure&gt;</w:t>
      </w:r>
    </w:p>
    <w:p w14:paraId="717549B2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</w:t>
      </w:r>
      <w:proofErr w:type="spellStart"/>
      <w:r w:rsidRPr="008F6FF9">
        <w:rPr>
          <w:rFonts w:ascii="Cascadia Code" w:hAnsi="Cascadia Code"/>
          <w:sz w:val="18"/>
          <w:szCs w:val="18"/>
        </w:rPr>
        <w:t>img</w:t>
      </w:r>
      <w:proofErr w:type="spellEnd"/>
      <w:r w:rsidRPr="008F6FF9">
        <w:rPr>
          <w:rFonts w:ascii="Cascadia Code" w:hAnsi="Cascadia Code"/>
          <w:sz w:val="18"/>
          <w:szCs w:val="18"/>
        </w:rPr>
        <w:t xml:space="preserve"> src="https://upload.wikimedia.org/wikipedia/commons/thumb/7/70/Piri_reis_world_map_01.jpg/960px-Piri_reis_world_map_01.jpg"</w:t>
      </w:r>
    </w:p>
    <w:p w14:paraId="3B992AD3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    alt="Piri Reis World Map" height="320" </w:t>
      </w:r>
      <w:proofErr w:type="spellStart"/>
      <w:r w:rsidRPr="008F6FF9">
        <w:rPr>
          <w:rFonts w:ascii="Cascadia Code" w:hAnsi="Cascadia Code"/>
          <w:sz w:val="18"/>
          <w:szCs w:val="18"/>
        </w:rPr>
        <w:t>usemap</w:t>
      </w:r>
      <w:proofErr w:type="spellEnd"/>
      <w:proofErr w:type="gramStart"/>
      <w:r w:rsidRPr="008F6FF9">
        <w:rPr>
          <w:rFonts w:ascii="Cascadia Code" w:hAnsi="Cascadia Code"/>
          <w:sz w:val="18"/>
          <w:szCs w:val="18"/>
        </w:rPr>
        <w:t>="#</w:t>
      </w:r>
      <w:proofErr w:type="gramEnd"/>
      <w:r w:rsidRPr="008F6FF9">
        <w:rPr>
          <w:rFonts w:ascii="Cascadia Code" w:hAnsi="Cascadia Code"/>
          <w:sz w:val="18"/>
          <w:szCs w:val="18"/>
        </w:rPr>
        <w:t>map1"&gt;</w:t>
      </w:r>
    </w:p>
    <w:p w14:paraId="7E0CAF8C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</w:t>
      </w:r>
      <w:proofErr w:type="spellStart"/>
      <w:r w:rsidRPr="008F6FF9">
        <w:rPr>
          <w:rFonts w:ascii="Cascadia Code" w:hAnsi="Cascadia Code"/>
          <w:sz w:val="18"/>
          <w:szCs w:val="18"/>
        </w:rPr>
        <w:t>figcaption</w:t>
      </w:r>
      <w:proofErr w:type="spellEnd"/>
      <w:r w:rsidRPr="008F6FF9">
        <w:rPr>
          <w:rFonts w:ascii="Cascadia Code" w:hAnsi="Cascadia Code"/>
          <w:sz w:val="18"/>
          <w:szCs w:val="18"/>
        </w:rPr>
        <w:t xml:space="preserve">&gt;The Piri Reis map, </w:t>
      </w:r>
      <w:proofErr w:type="gramStart"/>
      <w:r w:rsidRPr="008F6FF9">
        <w:rPr>
          <w:rFonts w:ascii="Cascadia Code" w:hAnsi="Cascadia Code"/>
          <w:sz w:val="18"/>
          <w:szCs w:val="18"/>
        </w:rPr>
        <w:t>1513.&lt;</w:t>
      </w:r>
      <w:proofErr w:type="gramEnd"/>
      <w:r w:rsidRPr="008F6FF9">
        <w:rPr>
          <w:rFonts w:ascii="Cascadia Code" w:hAnsi="Cascadia Code"/>
          <w:sz w:val="18"/>
          <w:szCs w:val="18"/>
        </w:rPr>
        <w:t>/</w:t>
      </w:r>
      <w:proofErr w:type="spellStart"/>
      <w:r w:rsidRPr="008F6FF9">
        <w:rPr>
          <w:rFonts w:ascii="Cascadia Code" w:hAnsi="Cascadia Code"/>
          <w:sz w:val="18"/>
          <w:szCs w:val="18"/>
        </w:rPr>
        <w:t>figcaption</w:t>
      </w:r>
      <w:proofErr w:type="spellEnd"/>
      <w:r w:rsidRPr="008F6FF9">
        <w:rPr>
          <w:rFonts w:ascii="Cascadia Code" w:hAnsi="Cascadia Code"/>
          <w:sz w:val="18"/>
          <w:szCs w:val="18"/>
        </w:rPr>
        <w:t>&gt;</w:t>
      </w:r>
    </w:p>
    <w:p w14:paraId="47B79854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&lt;/figure&gt;</w:t>
      </w:r>
    </w:p>
    <w:p w14:paraId="695B9BC4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lastRenderedPageBreak/>
        <w:t xml:space="preserve">                &lt;map name="map1"&gt;</w:t>
      </w:r>
    </w:p>
    <w:p w14:paraId="7A739274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&lt;area shape="</w:t>
      </w:r>
      <w:proofErr w:type="spellStart"/>
      <w:r w:rsidRPr="008F6FF9">
        <w:rPr>
          <w:rFonts w:ascii="Cascadia Code" w:hAnsi="Cascadia Code"/>
          <w:sz w:val="18"/>
          <w:szCs w:val="18"/>
        </w:rPr>
        <w:t>rect</w:t>
      </w:r>
      <w:proofErr w:type="spellEnd"/>
      <w:r w:rsidRPr="008F6FF9">
        <w:rPr>
          <w:rFonts w:ascii="Cascadia Code" w:hAnsi="Cascadia Code"/>
          <w:sz w:val="18"/>
          <w:szCs w:val="18"/>
        </w:rPr>
        <w:t xml:space="preserve">" coords="50,50,150,150" </w:t>
      </w:r>
      <w:proofErr w:type="spellStart"/>
      <w:r w:rsidRPr="008F6FF9">
        <w:rPr>
          <w:rFonts w:ascii="Cascadia Code" w:hAnsi="Cascadia Code"/>
          <w:sz w:val="18"/>
          <w:szCs w:val="18"/>
        </w:rPr>
        <w:t>href</w:t>
      </w:r>
      <w:proofErr w:type="spellEnd"/>
      <w:r w:rsidRPr="008F6FF9">
        <w:rPr>
          <w:rFonts w:ascii="Cascadia Code" w:hAnsi="Cascadia Code"/>
          <w:sz w:val="18"/>
          <w:szCs w:val="18"/>
        </w:rPr>
        <w:t>="https://en.wikipedia.org/wiki/</w:t>
      </w:r>
      <w:proofErr w:type="spellStart"/>
      <w:r w:rsidRPr="008F6FF9">
        <w:rPr>
          <w:rFonts w:ascii="Cascadia Code" w:hAnsi="Cascadia Code"/>
          <w:sz w:val="18"/>
          <w:szCs w:val="18"/>
        </w:rPr>
        <w:t>Piri_Reis_map</w:t>
      </w:r>
      <w:proofErr w:type="spellEnd"/>
      <w:r w:rsidRPr="008F6FF9">
        <w:rPr>
          <w:rFonts w:ascii="Cascadia Code" w:hAnsi="Cascadia Code"/>
          <w:sz w:val="18"/>
          <w:szCs w:val="18"/>
        </w:rPr>
        <w:t>"</w:t>
      </w:r>
    </w:p>
    <w:p w14:paraId="3EC66DB1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    alt="Learn about the map"&gt;</w:t>
      </w:r>
    </w:p>
    <w:p w14:paraId="5D6AFB63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&lt;/map&gt;</w:t>
      </w:r>
    </w:p>
    <w:p w14:paraId="6C3AE7DE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&lt;/article&gt;</w:t>
      </w:r>
    </w:p>
    <w:p w14:paraId="2ADE26DC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27859F77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&lt;article class="exhibit"&gt;</w:t>
      </w:r>
    </w:p>
    <w:p w14:paraId="4C434E07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&lt;h3&gt;Voices of History&lt;/h3&gt;</w:t>
      </w:r>
    </w:p>
    <w:p w14:paraId="4D154C6B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&lt;audio controls&gt;</w:t>
      </w:r>
    </w:p>
    <w:p w14:paraId="45217199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&lt;source src="https://upload.wikimedia.org/wikipedia/commons/c/c8/Example.ogg" type="audio/mpeg"&gt;</w:t>
      </w:r>
    </w:p>
    <w:p w14:paraId="2F0FD46C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Your browser does not support the audio element.</w:t>
      </w:r>
    </w:p>
    <w:p w14:paraId="0D5504E9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&lt;/audio&gt;</w:t>
      </w:r>
    </w:p>
    <w:p w14:paraId="11AA11AD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&lt;p&gt;&lt;small&gt;Transcript: Example historical audio </w:t>
      </w:r>
      <w:proofErr w:type="gramStart"/>
      <w:r w:rsidRPr="008F6FF9">
        <w:rPr>
          <w:rFonts w:ascii="Cascadia Code" w:hAnsi="Cascadia Code"/>
          <w:sz w:val="18"/>
          <w:szCs w:val="18"/>
        </w:rPr>
        <w:t>clip.&lt;</w:t>
      </w:r>
      <w:proofErr w:type="gramEnd"/>
      <w:r w:rsidRPr="008F6FF9">
        <w:rPr>
          <w:rFonts w:ascii="Cascadia Code" w:hAnsi="Cascadia Code"/>
          <w:sz w:val="18"/>
          <w:szCs w:val="18"/>
        </w:rPr>
        <w:t>/small&gt;&lt;/p&gt;</w:t>
      </w:r>
    </w:p>
    <w:p w14:paraId="4474C1B6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&lt;/article&gt;</w:t>
      </w:r>
    </w:p>
    <w:p w14:paraId="4E382EDF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5C6AECFD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&lt;article class="exhibit"&gt;</w:t>
      </w:r>
    </w:p>
    <w:p w14:paraId="0D1286CC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&lt;h3&gt;Moments in Motion&lt;/h3&gt;</w:t>
      </w:r>
    </w:p>
    <w:p w14:paraId="1AC9EE45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&lt;video controls width="320"&gt;</w:t>
      </w:r>
    </w:p>
    <w:p w14:paraId="4FC67C58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&lt;source src="http://commondatastorage.googleapis.com/gtv-videos-bucket/sample/BigBuckBunny.mp4"</w:t>
      </w:r>
    </w:p>
    <w:p w14:paraId="0C9D2D6A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    type="video/mp4"&gt;</w:t>
      </w:r>
    </w:p>
    <w:p w14:paraId="04E3EF23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Your browser does not support the video tag.</w:t>
      </w:r>
    </w:p>
    <w:p w14:paraId="3759CAF6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&lt;/video&gt;</w:t>
      </w:r>
    </w:p>
    <w:p w14:paraId="0ACC1085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&lt;p&gt;&lt;small&gt;Transcript: Example historical </w:t>
      </w:r>
      <w:proofErr w:type="gramStart"/>
      <w:r w:rsidRPr="008F6FF9">
        <w:rPr>
          <w:rFonts w:ascii="Cascadia Code" w:hAnsi="Cascadia Code"/>
          <w:sz w:val="18"/>
          <w:szCs w:val="18"/>
        </w:rPr>
        <w:t>video.&lt;</w:t>
      </w:r>
      <w:proofErr w:type="gramEnd"/>
      <w:r w:rsidRPr="008F6FF9">
        <w:rPr>
          <w:rFonts w:ascii="Cascadia Code" w:hAnsi="Cascadia Code"/>
          <w:sz w:val="18"/>
          <w:szCs w:val="18"/>
        </w:rPr>
        <w:t>/small&gt;&lt;/p&gt;</w:t>
      </w:r>
    </w:p>
    <w:p w14:paraId="51A266ED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&lt;/article&gt;</w:t>
      </w:r>
    </w:p>
    <w:p w14:paraId="5E537D2B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&lt;/section&gt;</w:t>
      </w:r>
    </w:p>
    <w:p w14:paraId="43F5CA1D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47579F2A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&lt;section id="data"&gt;</w:t>
      </w:r>
    </w:p>
    <w:p w14:paraId="0781E5ED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&lt;h2&gt;Collections Data&lt;/h2&gt;</w:t>
      </w:r>
    </w:p>
    <w:p w14:paraId="1D5E7C82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&lt;table border="1"&gt;</w:t>
      </w:r>
    </w:p>
    <w:p w14:paraId="4CDB3EAC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&lt;caption&gt;Selected Artifacts by Era&lt;/caption&gt;</w:t>
      </w:r>
    </w:p>
    <w:p w14:paraId="12003636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lastRenderedPageBreak/>
        <w:t xml:space="preserve">                &lt;</w:t>
      </w:r>
      <w:proofErr w:type="spellStart"/>
      <w:r w:rsidRPr="008F6FF9">
        <w:rPr>
          <w:rFonts w:ascii="Cascadia Code" w:hAnsi="Cascadia Code"/>
          <w:sz w:val="18"/>
          <w:szCs w:val="18"/>
        </w:rPr>
        <w:t>thead</w:t>
      </w:r>
      <w:proofErr w:type="spellEnd"/>
      <w:r w:rsidRPr="008F6FF9">
        <w:rPr>
          <w:rFonts w:ascii="Cascadia Code" w:hAnsi="Cascadia Code"/>
          <w:sz w:val="18"/>
          <w:szCs w:val="18"/>
        </w:rPr>
        <w:t>&gt;</w:t>
      </w:r>
    </w:p>
    <w:p w14:paraId="2D2C7469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&lt;tr&gt;</w:t>
      </w:r>
    </w:p>
    <w:p w14:paraId="1D7A9BDD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    &lt;</w:t>
      </w:r>
      <w:proofErr w:type="spellStart"/>
      <w:r w:rsidRPr="008F6FF9">
        <w:rPr>
          <w:rFonts w:ascii="Cascadia Code" w:hAnsi="Cascadia Code"/>
          <w:sz w:val="18"/>
          <w:szCs w:val="18"/>
        </w:rPr>
        <w:t>th</w:t>
      </w:r>
      <w:proofErr w:type="spellEnd"/>
      <w:r w:rsidRPr="008F6FF9">
        <w:rPr>
          <w:rFonts w:ascii="Cascadia Code" w:hAnsi="Cascadia Code"/>
          <w:sz w:val="18"/>
          <w:szCs w:val="18"/>
        </w:rPr>
        <w:t xml:space="preserve"> scope="col"&gt;Era&lt;/</w:t>
      </w:r>
      <w:proofErr w:type="spellStart"/>
      <w:r w:rsidRPr="008F6FF9">
        <w:rPr>
          <w:rFonts w:ascii="Cascadia Code" w:hAnsi="Cascadia Code"/>
          <w:sz w:val="18"/>
          <w:szCs w:val="18"/>
        </w:rPr>
        <w:t>th</w:t>
      </w:r>
      <w:proofErr w:type="spellEnd"/>
      <w:r w:rsidRPr="008F6FF9">
        <w:rPr>
          <w:rFonts w:ascii="Cascadia Code" w:hAnsi="Cascadia Code"/>
          <w:sz w:val="18"/>
          <w:szCs w:val="18"/>
        </w:rPr>
        <w:t>&gt;</w:t>
      </w:r>
    </w:p>
    <w:p w14:paraId="03BA3E36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    &lt;</w:t>
      </w:r>
      <w:proofErr w:type="spellStart"/>
      <w:r w:rsidRPr="008F6FF9">
        <w:rPr>
          <w:rFonts w:ascii="Cascadia Code" w:hAnsi="Cascadia Code"/>
          <w:sz w:val="18"/>
          <w:szCs w:val="18"/>
        </w:rPr>
        <w:t>th</w:t>
      </w:r>
      <w:proofErr w:type="spellEnd"/>
      <w:r w:rsidRPr="008F6FF9">
        <w:rPr>
          <w:rFonts w:ascii="Cascadia Code" w:hAnsi="Cascadia Code"/>
          <w:sz w:val="18"/>
          <w:szCs w:val="18"/>
        </w:rPr>
        <w:t xml:space="preserve"> scope="col"&gt;Item&lt;/</w:t>
      </w:r>
      <w:proofErr w:type="spellStart"/>
      <w:r w:rsidRPr="008F6FF9">
        <w:rPr>
          <w:rFonts w:ascii="Cascadia Code" w:hAnsi="Cascadia Code"/>
          <w:sz w:val="18"/>
          <w:szCs w:val="18"/>
        </w:rPr>
        <w:t>th</w:t>
      </w:r>
      <w:proofErr w:type="spellEnd"/>
      <w:r w:rsidRPr="008F6FF9">
        <w:rPr>
          <w:rFonts w:ascii="Cascadia Code" w:hAnsi="Cascadia Code"/>
          <w:sz w:val="18"/>
          <w:szCs w:val="18"/>
        </w:rPr>
        <w:t>&gt;</w:t>
      </w:r>
    </w:p>
    <w:p w14:paraId="1AF157B0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    &lt;</w:t>
      </w:r>
      <w:proofErr w:type="spellStart"/>
      <w:r w:rsidRPr="008F6FF9">
        <w:rPr>
          <w:rFonts w:ascii="Cascadia Code" w:hAnsi="Cascadia Code"/>
          <w:sz w:val="18"/>
          <w:szCs w:val="18"/>
        </w:rPr>
        <w:t>th</w:t>
      </w:r>
      <w:proofErr w:type="spellEnd"/>
      <w:r w:rsidRPr="008F6FF9">
        <w:rPr>
          <w:rFonts w:ascii="Cascadia Code" w:hAnsi="Cascadia Code"/>
          <w:sz w:val="18"/>
          <w:szCs w:val="18"/>
        </w:rPr>
        <w:t xml:space="preserve"> scope="col"&gt;Condition&lt;/</w:t>
      </w:r>
      <w:proofErr w:type="spellStart"/>
      <w:r w:rsidRPr="008F6FF9">
        <w:rPr>
          <w:rFonts w:ascii="Cascadia Code" w:hAnsi="Cascadia Code"/>
          <w:sz w:val="18"/>
          <w:szCs w:val="18"/>
        </w:rPr>
        <w:t>th</w:t>
      </w:r>
      <w:proofErr w:type="spellEnd"/>
      <w:r w:rsidRPr="008F6FF9">
        <w:rPr>
          <w:rFonts w:ascii="Cascadia Code" w:hAnsi="Cascadia Code"/>
          <w:sz w:val="18"/>
          <w:szCs w:val="18"/>
        </w:rPr>
        <w:t>&gt;</w:t>
      </w:r>
    </w:p>
    <w:p w14:paraId="37BDCC03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&lt;/tr&gt;</w:t>
      </w:r>
    </w:p>
    <w:p w14:paraId="0748571A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&lt;/</w:t>
      </w:r>
      <w:proofErr w:type="spellStart"/>
      <w:r w:rsidRPr="008F6FF9">
        <w:rPr>
          <w:rFonts w:ascii="Cascadia Code" w:hAnsi="Cascadia Code"/>
          <w:sz w:val="18"/>
          <w:szCs w:val="18"/>
        </w:rPr>
        <w:t>thead</w:t>
      </w:r>
      <w:proofErr w:type="spellEnd"/>
      <w:r w:rsidRPr="008F6FF9">
        <w:rPr>
          <w:rFonts w:ascii="Cascadia Code" w:hAnsi="Cascadia Code"/>
          <w:sz w:val="18"/>
          <w:szCs w:val="18"/>
        </w:rPr>
        <w:t>&gt;</w:t>
      </w:r>
    </w:p>
    <w:p w14:paraId="7D4222E9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</w:t>
      </w:r>
      <w:proofErr w:type="spellStart"/>
      <w:r w:rsidRPr="008F6FF9">
        <w:rPr>
          <w:rFonts w:ascii="Cascadia Code" w:hAnsi="Cascadia Code"/>
          <w:sz w:val="18"/>
          <w:szCs w:val="18"/>
        </w:rPr>
        <w:t>tbody</w:t>
      </w:r>
      <w:proofErr w:type="spellEnd"/>
      <w:r w:rsidRPr="008F6FF9">
        <w:rPr>
          <w:rFonts w:ascii="Cascadia Code" w:hAnsi="Cascadia Code"/>
          <w:sz w:val="18"/>
          <w:szCs w:val="18"/>
        </w:rPr>
        <w:t>&gt;</w:t>
      </w:r>
    </w:p>
    <w:p w14:paraId="6D4233C3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&lt;tr&gt;</w:t>
      </w:r>
    </w:p>
    <w:p w14:paraId="1FC8A811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    &lt;</w:t>
      </w:r>
      <w:proofErr w:type="spellStart"/>
      <w:r w:rsidRPr="008F6FF9">
        <w:rPr>
          <w:rFonts w:ascii="Cascadia Code" w:hAnsi="Cascadia Code"/>
          <w:sz w:val="18"/>
          <w:szCs w:val="18"/>
        </w:rPr>
        <w:t>th</w:t>
      </w:r>
      <w:proofErr w:type="spellEnd"/>
      <w:r w:rsidRPr="008F6FF9">
        <w:rPr>
          <w:rFonts w:ascii="Cascadia Code" w:hAnsi="Cascadia Code"/>
          <w:sz w:val="18"/>
          <w:szCs w:val="18"/>
        </w:rPr>
        <w:t xml:space="preserve"> scope="row"&gt;Bronze Age&lt;/</w:t>
      </w:r>
      <w:proofErr w:type="spellStart"/>
      <w:r w:rsidRPr="008F6FF9">
        <w:rPr>
          <w:rFonts w:ascii="Cascadia Code" w:hAnsi="Cascadia Code"/>
          <w:sz w:val="18"/>
          <w:szCs w:val="18"/>
        </w:rPr>
        <w:t>th</w:t>
      </w:r>
      <w:proofErr w:type="spellEnd"/>
      <w:r w:rsidRPr="008F6FF9">
        <w:rPr>
          <w:rFonts w:ascii="Cascadia Code" w:hAnsi="Cascadia Code"/>
          <w:sz w:val="18"/>
          <w:szCs w:val="18"/>
        </w:rPr>
        <w:t>&gt;</w:t>
      </w:r>
    </w:p>
    <w:p w14:paraId="6FE46120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    &lt;td&gt;Axe Head&lt;/td&gt;</w:t>
      </w:r>
    </w:p>
    <w:p w14:paraId="276EF75F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    &lt;td&gt;&lt;meter value="0.7"&gt;Good&lt;/meter&gt;&lt;/td&gt;</w:t>
      </w:r>
    </w:p>
    <w:p w14:paraId="6714BCF8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&lt;/tr&gt;</w:t>
      </w:r>
    </w:p>
    <w:p w14:paraId="21A25E8C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&lt;tr&gt;</w:t>
      </w:r>
    </w:p>
    <w:p w14:paraId="6D11DC46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    &lt;</w:t>
      </w:r>
      <w:proofErr w:type="spellStart"/>
      <w:r w:rsidRPr="008F6FF9">
        <w:rPr>
          <w:rFonts w:ascii="Cascadia Code" w:hAnsi="Cascadia Code"/>
          <w:sz w:val="18"/>
          <w:szCs w:val="18"/>
        </w:rPr>
        <w:t>th</w:t>
      </w:r>
      <w:proofErr w:type="spellEnd"/>
      <w:r w:rsidRPr="008F6FF9">
        <w:rPr>
          <w:rFonts w:ascii="Cascadia Code" w:hAnsi="Cascadia Code"/>
          <w:sz w:val="18"/>
          <w:szCs w:val="18"/>
        </w:rPr>
        <w:t xml:space="preserve"> scope="row"&gt;Classical&lt;/</w:t>
      </w:r>
      <w:proofErr w:type="spellStart"/>
      <w:r w:rsidRPr="008F6FF9">
        <w:rPr>
          <w:rFonts w:ascii="Cascadia Code" w:hAnsi="Cascadia Code"/>
          <w:sz w:val="18"/>
          <w:szCs w:val="18"/>
        </w:rPr>
        <w:t>th</w:t>
      </w:r>
      <w:proofErr w:type="spellEnd"/>
      <w:r w:rsidRPr="008F6FF9">
        <w:rPr>
          <w:rFonts w:ascii="Cascadia Code" w:hAnsi="Cascadia Code"/>
          <w:sz w:val="18"/>
          <w:szCs w:val="18"/>
        </w:rPr>
        <w:t>&gt;</w:t>
      </w:r>
    </w:p>
    <w:p w14:paraId="613C6B34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    &lt;td&gt;Vase&lt;/td&gt;</w:t>
      </w:r>
    </w:p>
    <w:p w14:paraId="65E99ACE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    &lt;td&gt;&lt;progress value="60" max="100"&gt;60%&lt;/progress&gt;&lt;/td&gt;</w:t>
      </w:r>
    </w:p>
    <w:p w14:paraId="4DE4C6C6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&lt;/tr&gt;</w:t>
      </w:r>
    </w:p>
    <w:p w14:paraId="5CAA7005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&lt;/</w:t>
      </w:r>
      <w:proofErr w:type="spellStart"/>
      <w:r w:rsidRPr="008F6FF9">
        <w:rPr>
          <w:rFonts w:ascii="Cascadia Code" w:hAnsi="Cascadia Code"/>
          <w:sz w:val="18"/>
          <w:szCs w:val="18"/>
        </w:rPr>
        <w:t>tbody</w:t>
      </w:r>
      <w:proofErr w:type="spellEnd"/>
      <w:r w:rsidRPr="008F6FF9">
        <w:rPr>
          <w:rFonts w:ascii="Cascadia Code" w:hAnsi="Cascadia Code"/>
          <w:sz w:val="18"/>
          <w:szCs w:val="18"/>
        </w:rPr>
        <w:t>&gt;</w:t>
      </w:r>
    </w:p>
    <w:p w14:paraId="119864B5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&lt;/table&gt;</w:t>
      </w:r>
    </w:p>
    <w:p w14:paraId="1E5C3505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&lt;/section&gt;</w:t>
      </w:r>
    </w:p>
    <w:p w14:paraId="526ABC4F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63C70514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&lt;section id="plan"&gt;</w:t>
      </w:r>
    </w:p>
    <w:p w14:paraId="651ABD0F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&lt;h2&gt;Plan Your Visit&lt;/h2&gt;</w:t>
      </w:r>
    </w:p>
    <w:p w14:paraId="4DD3DEC3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&lt;form action="mailto:bookings@timeless.example" method="post" </w:t>
      </w:r>
      <w:proofErr w:type="spellStart"/>
      <w:r w:rsidRPr="008F6FF9">
        <w:rPr>
          <w:rFonts w:ascii="Cascadia Code" w:hAnsi="Cascadia Code"/>
          <w:sz w:val="18"/>
          <w:szCs w:val="18"/>
        </w:rPr>
        <w:t>enctype</w:t>
      </w:r>
      <w:proofErr w:type="spellEnd"/>
      <w:r w:rsidRPr="008F6FF9">
        <w:rPr>
          <w:rFonts w:ascii="Cascadia Code" w:hAnsi="Cascadia Code"/>
          <w:sz w:val="18"/>
          <w:szCs w:val="18"/>
        </w:rPr>
        <w:t>="text/plain"&gt;</w:t>
      </w:r>
    </w:p>
    <w:p w14:paraId="5415B169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</w:t>
      </w:r>
      <w:proofErr w:type="spellStart"/>
      <w:r w:rsidRPr="008F6FF9">
        <w:rPr>
          <w:rFonts w:ascii="Cascadia Code" w:hAnsi="Cascadia Code"/>
          <w:sz w:val="18"/>
          <w:szCs w:val="18"/>
        </w:rPr>
        <w:t>fieldset</w:t>
      </w:r>
      <w:proofErr w:type="spellEnd"/>
      <w:r w:rsidRPr="008F6FF9">
        <w:rPr>
          <w:rFonts w:ascii="Cascadia Code" w:hAnsi="Cascadia Code"/>
          <w:sz w:val="18"/>
          <w:szCs w:val="18"/>
        </w:rPr>
        <w:t>&gt;</w:t>
      </w:r>
    </w:p>
    <w:p w14:paraId="5F43E96D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&lt;legend&gt;Visitor Details&lt;/legend&gt;</w:t>
      </w:r>
    </w:p>
    <w:p w14:paraId="4B5EE419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&lt;label for="name"&gt;Full Name:&lt;/label&gt;</w:t>
      </w:r>
    </w:p>
    <w:p w14:paraId="12616355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&lt;input id="name" name="name" type="text" required&gt;&lt;</w:t>
      </w:r>
      <w:proofErr w:type="spellStart"/>
      <w:r w:rsidRPr="008F6FF9">
        <w:rPr>
          <w:rFonts w:ascii="Cascadia Code" w:hAnsi="Cascadia Code"/>
          <w:sz w:val="18"/>
          <w:szCs w:val="18"/>
        </w:rPr>
        <w:t>br</w:t>
      </w:r>
      <w:proofErr w:type="spellEnd"/>
      <w:r w:rsidRPr="008F6FF9">
        <w:rPr>
          <w:rFonts w:ascii="Cascadia Code" w:hAnsi="Cascadia Code"/>
          <w:sz w:val="18"/>
          <w:szCs w:val="18"/>
        </w:rPr>
        <w:t>&gt;</w:t>
      </w:r>
    </w:p>
    <w:p w14:paraId="3D2C7BF6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6E9C5C2A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&lt;label for="email"&gt;Email:&lt;/label&gt;</w:t>
      </w:r>
    </w:p>
    <w:p w14:paraId="7F88A240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lastRenderedPageBreak/>
        <w:t xml:space="preserve">                    &lt;input id="email" name="email" type="email" required&gt;&lt;</w:t>
      </w:r>
      <w:proofErr w:type="spellStart"/>
      <w:r w:rsidRPr="008F6FF9">
        <w:rPr>
          <w:rFonts w:ascii="Cascadia Code" w:hAnsi="Cascadia Code"/>
          <w:sz w:val="18"/>
          <w:szCs w:val="18"/>
        </w:rPr>
        <w:t>br</w:t>
      </w:r>
      <w:proofErr w:type="spellEnd"/>
      <w:r w:rsidRPr="008F6FF9">
        <w:rPr>
          <w:rFonts w:ascii="Cascadia Code" w:hAnsi="Cascadia Code"/>
          <w:sz w:val="18"/>
          <w:szCs w:val="18"/>
        </w:rPr>
        <w:t>&gt;</w:t>
      </w:r>
    </w:p>
    <w:p w14:paraId="37C58024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2ED1A78A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&lt;label for="date"&gt;Visit Date:&lt;/label&gt;</w:t>
      </w:r>
    </w:p>
    <w:p w14:paraId="3C153765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&lt;input id="date" name="date" type="date"&gt;&lt;</w:t>
      </w:r>
      <w:proofErr w:type="spellStart"/>
      <w:r w:rsidRPr="008F6FF9">
        <w:rPr>
          <w:rFonts w:ascii="Cascadia Code" w:hAnsi="Cascadia Code"/>
          <w:sz w:val="18"/>
          <w:szCs w:val="18"/>
        </w:rPr>
        <w:t>br</w:t>
      </w:r>
      <w:proofErr w:type="spellEnd"/>
      <w:r w:rsidRPr="008F6FF9">
        <w:rPr>
          <w:rFonts w:ascii="Cascadia Code" w:hAnsi="Cascadia Code"/>
          <w:sz w:val="18"/>
          <w:szCs w:val="18"/>
        </w:rPr>
        <w:t>&gt;</w:t>
      </w:r>
    </w:p>
    <w:p w14:paraId="14FAE480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781CCEEC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&lt;label for="tickets"&gt;Tickets:&lt;/label&gt;</w:t>
      </w:r>
    </w:p>
    <w:p w14:paraId="043B3E6E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&lt;input id="tickets" name="tickets" type="number" min="1" max="10"&gt;&lt;</w:t>
      </w:r>
      <w:proofErr w:type="spellStart"/>
      <w:r w:rsidRPr="008F6FF9">
        <w:rPr>
          <w:rFonts w:ascii="Cascadia Code" w:hAnsi="Cascadia Code"/>
          <w:sz w:val="18"/>
          <w:szCs w:val="18"/>
        </w:rPr>
        <w:t>br</w:t>
      </w:r>
      <w:proofErr w:type="spellEnd"/>
      <w:r w:rsidRPr="008F6FF9">
        <w:rPr>
          <w:rFonts w:ascii="Cascadia Code" w:hAnsi="Cascadia Code"/>
          <w:sz w:val="18"/>
          <w:szCs w:val="18"/>
        </w:rPr>
        <w:t>&gt;</w:t>
      </w:r>
    </w:p>
    <w:p w14:paraId="6FD6BDD3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1C3D4CE1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&lt;label&gt;&lt;input type="checkbox" name="newsletter"&gt; Subscribe to newsletter&lt;/label&gt;&lt;</w:t>
      </w:r>
      <w:proofErr w:type="spellStart"/>
      <w:r w:rsidRPr="008F6FF9">
        <w:rPr>
          <w:rFonts w:ascii="Cascadia Code" w:hAnsi="Cascadia Code"/>
          <w:sz w:val="18"/>
          <w:szCs w:val="18"/>
        </w:rPr>
        <w:t>br</w:t>
      </w:r>
      <w:proofErr w:type="spellEnd"/>
      <w:r w:rsidRPr="008F6FF9">
        <w:rPr>
          <w:rFonts w:ascii="Cascadia Code" w:hAnsi="Cascadia Code"/>
          <w:sz w:val="18"/>
          <w:szCs w:val="18"/>
        </w:rPr>
        <w:t>&gt;</w:t>
      </w:r>
    </w:p>
    <w:p w14:paraId="76BB05B6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7FD71D3C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&lt;label&gt;&lt;input type="radio" name="tour" value="guided"&gt; Guided tour&lt;/label&gt;</w:t>
      </w:r>
    </w:p>
    <w:p w14:paraId="7A898C64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&lt;label&gt;&lt;input type="radio" name="tour" value="self"&gt; Self-guided&lt;/label&gt;&lt;</w:t>
      </w:r>
      <w:proofErr w:type="spellStart"/>
      <w:r w:rsidRPr="008F6FF9">
        <w:rPr>
          <w:rFonts w:ascii="Cascadia Code" w:hAnsi="Cascadia Code"/>
          <w:sz w:val="18"/>
          <w:szCs w:val="18"/>
        </w:rPr>
        <w:t>br</w:t>
      </w:r>
      <w:proofErr w:type="spellEnd"/>
      <w:r w:rsidRPr="008F6FF9">
        <w:rPr>
          <w:rFonts w:ascii="Cascadia Code" w:hAnsi="Cascadia Code"/>
          <w:sz w:val="18"/>
          <w:szCs w:val="18"/>
        </w:rPr>
        <w:t>&gt;</w:t>
      </w:r>
    </w:p>
    <w:p w14:paraId="09DBD370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514B33F2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&lt;label for="notes"&gt;Notes:&lt;/label&gt;</w:t>
      </w:r>
    </w:p>
    <w:p w14:paraId="4D14B6F6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</w:t>
      </w:r>
      <w:proofErr w:type="spellStart"/>
      <w:r w:rsidRPr="008F6FF9">
        <w:rPr>
          <w:rFonts w:ascii="Cascadia Code" w:hAnsi="Cascadia Code"/>
          <w:sz w:val="18"/>
          <w:szCs w:val="18"/>
        </w:rPr>
        <w:t>textarea</w:t>
      </w:r>
      <w:proofErr w:type="spellEnd"/>
      <w:r w:rsidRPr="008F6FF9">
        <w:rPr>
          <w:rFonts w:ascii="Cascadia Code" w:hAnsi="Cascadia Code"/>
          <w:sz w:val="18"/>
          <w:szCs w:val="18"/>
        </w:rPr>
        <w:t xml:space="preserve"> id="notes" name="notes"&gt;&lt;/</w:t>
      </w:r>
      <w:proofErr w:type="spellStart"/>
      <w:r w:rsidRPr="008F6FF9">
        <w:rPr>
          <w:rFonts w:ascii="Cascadia Code" w:hAnsi="Cascadia Code"/>
          <w:sz w:val="18"/>
          <w:szCs w:val="18"/>
        </w:rPr>
        <w:t>textarea</w:t>
      </w:r>
      <w:proofErr w:type="spellEnd"/>
      <w:r w:rsidRPr="008F6FF9">
        <w:rPr>
          <w:rFonts w:ascii="Cascadia Code" w:hAnsi="Cascadia Code"/>
          <w:sz w:val="18"/>
          <w:szCs w:val="18"/>
        </w:rPr>
        <w:t>&gt;&lt;</w:t>
      </w:r>
      <w:proofErr w:type="spellStart"/>
      <w:r w:rsidRPr="008F6FF9">
        <w:rPr>
          <w:rFonts w:ascii="Cascadia Code" w:hAnsi="Cascadia Code"/>
          <w:sz w:val="18"/>
          <w:szCs w:val="18"/>
        </w:rPr>
        <w:t>br</w:t>
      </w:r>
      <w:proofErr w:type="spellEnd"/>
      <w:r w:rsidRPr="008F6FF9">
        <w:rPr>
          <w:rFonts w:ascii="Cascadia Code" w:hAnsi="Cascadia Code"/>
          <w:sz w:val="18"/>
          <w:szCs w:val="18"/>
        </w:rPr>
        <w:t>&gt;</w:t>
      </w:r>
    </w:p>
    <w:p w14:paraId="2EBBD25C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7681E8D6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&lt;button type="submit"&gt;Submit&lt;/button&gt;</w:t>
      </w:r>
    </w:p>
    <w:p w14:paraId="70CE5CA4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    &lt;button type="reset"&gt;Reset&lt;/button&gt;</w:t>
      </w:r>
    </w:p>
    <w:p w14:paraId="37C4E602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&lt;/</w:t>
      </w:r>
      <w:proofErr w:type="spellStart"/>
      <w:r w:rsidRPr="008F6FF9">
        <w:rPr>
          <w:rFonts w:ascii="Cascadia Code" w:hAnsi="Cascadia Code"/>
          <w:sz w:val="18"/>
          <w:szCs w:val="18"/>
        </w:rPr>
        <w:t>fieldset</w:t>
      </w:r>
      <w:proofErr w:type="spellEnd"/>
      <w:r w:rsidRPr="008F6FF9">
        <w:rPr>
          <w:rFonts w:ascii="Cascadia Code" w:hAnsi="Cascadia Code"/>
          <w:sz w:val="18"/>
          <w:szCs w:val="18"/>
        </w:rPr>
        <w:t>&gt;</w:t>
      </w:r>
    </w:p>
    <w:p w14:paraId="17B899E5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&lt;/form&gt;</w:t>
      </w:r>
    </w:p>
    <w:p w14:paraId="1FF49E64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&lt;p&gt;&lt;a </w:t>
      </w:r>
      <w:proofErr w:type="spellStart"/>
      <w:r w:rsidRPr="008F6FF9">
        <w:rPr>
          <w:rFonts w:ascii="Cascadia Code" w:hAnsi="Cascadia Code"/>
          <w:sz w:val="18"/>
          <w:szCs w:val="18"/>
        </w:rPr>
        <w:t>href</w:t>
      </w:r>
      <w:proofErr w:type="spellEnd"/>
      <w:r w:rsidRPr="008F6FF9">
        <w:rPr>
          <w:rFonts w:ascii="Cascadia Code" w:hAnsi="Cascadia Code"/>
          <w:sz w:val="18"/>
          <w:szCs w:val="18"/>
        </w:rPr>
        <w:t>="</w:t>
      </w:r>
      <w:proofErr w:type="spellStart"/>
      <w:r w:rsidRPr="008F6FF9">
        <w:rPr>
          <w:rFonts w:ascii="Cascadia Code" w:hAnsi="Cascadia Code"/>
          <w:sz w:val="18"/>
          <w:szCs w:val="18"/>
        </w:rPr>
        <w:t>data:text</w:t>
      </w:r>
      <w:proofErr w:type="spellEnd"/>
      <w:r w:rsidRPr="008F6FF9">
        <w:rPr>
          <w:rFonts w:ascii="Cascadia Code" w:hAnsi="Cascadia Code"/>
          <w:sz w:val="18"/>
          <w:szCs w:val="18"/>
        </w:rPr>
        <w:t>/</w:t>
      </w:r>
      <w:proofErr w:type="gramStart"/>
      <w:r w:rsidRPr="008F6FF9">
        <w:rPr>
          <w:rFonts w:ascii="Cascadia Code" w:hAnsi="Cascadia Code"/>
          <w:sz w:val="18"/>
          <w:szCs w:val="18"/>
        </w:rPr>
        <w:t>plain,Thanks</w:t>
      </w:r>
      <w:proofErr w:type="gramEnd"/>
      <w:r w:rsidRPr="008F6FF9">
        <w:rPr>
          <w:rFonts w:ascii="Cascadia Code" w:hAnsi="Cascadia Code"/>
          <w:sz w:val="18"/>
          <w:szCs w:val="18"/>
        </w:rPr>
        <w:t>%20for%20planning%20your%20visit!" download&gt;Download sample itinerary&lt;/a&gt;</w:t>
      </w:r>
    </w:p>
    <w:p w14:paraId="066D1EA6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&lt;/p&gt;</w:t>
      </w:r>
    </w:p>
    <w:p w14:paraId="233D8240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&lt;/section&gt;</w:t>
      </w:r>
    </w:p>
    <w:p w14:paraId="09BA90B8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554E908D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&lt;section id="</w:t>
      </w:r>
      <w:proofErr w:type="spellStart"/>
      <w:r w:rsidRPr="008F6FF9">
        <w:rPr>
          <w:rFonts w:ascii="Cascadia Code" w:hAnsi="Cascadia Code"/>
          <w:sz w:val="18"/>
          <w:szCs w:val="18"/>
        </w:rPr>
        <w:t>faq</w:t>
      </w:r>
      <w:proofErr w:type="spellEnd"/>
      <w:r w:rsidRPr="008F6FF9">
        <w:rPr>
          <w:rFonts w:ascii="Cascadia Code" w:hAnsi="Cascadia Code"/>
          <w:sz w:val="18"/>
          <w:szCs w:val="18"/>
        </w:rPr>
        <w:t>"&gt;</w:t>
      </w:r>
    </w:p>
    <w:p w14:paraId="420C436B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&lt;h2&gt;FAQ&lt;/h2&gt;</w:t>
      </w:r>
    </w:p>
    <w:p w14:paraId="6B8343AC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&lt;details&gt;</w:t>
      </w:r>
    </w:p>
    <w:p w14:paraId="25C81B97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&lt;summary&gt;Can I take </w:t>
      </w:r>
      <w:proofErr w:type="gramStart"/>
      <w:r w:rsidRPr="008F6FF9">
        <w:rPr>
          <w:rFonts w:ascii="Cascadia Code" w:hAnsi="Cascadia Code"/>
          <w:sz w:val="18"/>
          <w:szCs w:val="18"/>
        </w:rPr>
        <w:t>photos?&lt;</w:t>
      </w:r>
      <w:proofErr w:type="gramEnd"/>
      <w:r w:rsidRPr="008F6FF9">
        <w:rPr>
          <w:rFonts w:ascii="Cascadia Code" w:hAnsi="Cascadia Code"/>
          <w:sz w:val="18"/>
          <w:szCs w:val="18"/>
        </w:rPr>
        <w:t>/summary&gt;</w:t>
      </w:r>
    </w:p>
    <w:p w14:paraId="08D73E4F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&lt;p&gt;</w:t>
      </w:r>
      <w:proofErr w:type="gramStart"/>
      <w:r w:rsidRPr="008F6FF9">
        <w:rPr>
          <w:rFonts w:ascii="Cascadia Code" w:hAnsi="Cascadia Code"/>
          <w:sz w:val="18"/>
          <w:szCs w:val="18"/>
        </w:rPr>
        <w:t>Non-flash</w:t>
      </w:r>
      <w:proofErr w:type="gramEnd"/>
      <w:r w:rsidRPr="008F6FF9">
        <w:rPr>
          <w:rFonts w:ascii="Cascadia Code" w:hAnsi="Cascadia Code"/>
          <w:sz w:val="18"/>
          <w:szCs w:val="18"/>
        </w:rPr>
        <w:t xml:space="preserve"> photography is </w:t>
      </w:r>
      <w:proofErr w:type="gramStart"/>
      <w:r w:rsidRPr="008F6FF9">
        <w:rPr>
          <w:rFonts w:ascii="Cascadia Code" w:hAnsi="Cascadia Code"/>
          <w:sz w:val="18"/>
          <w:szCs w:val="18"/>
        </w:rPr>
        <w:t>allowed.&lt;</w:t>
      </w:r>
      <w:proofErr w:type="gramEnd"/>
      <w:r w:rsidRPr="008F6FF9">
        <w:rPr>
          <w:rFonts w:ascii="Cascadia Code" w:hAnsi="Cascadia Code"/>
          <w:sz w:val="18"/>
          <w:szCs w:val="18"/>
        </w:rPr>
        <w:t>/p&gt;</w:t>
      </w:r>
    </w:p>
    <w:p w14:paraId="447E16FE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lastRenderedPageBreak/>
        <w:t xml:space="preserve">            &lt;/details&gt;</w:t>
      </w:r>
    </w:p>
    <w:p w14:paraId="3444F440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&lt;details&gt;</w:t>
      </w:r>
    </w:p>
    <w:p w14:paraId="545B1D41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&lt;summary&gt;Is there </w:t>
      </w:r>
      <w:proofErr w:type="gramStart"/>
      <w:r w:rsidRPr="008F6FF9">
        <w:rPr>
          <w:rFonts w:ascii="Cascadia Code" w:hAnsi="Cascadia Code"/>
          <w:sz w:val="18"/>
          <w:szCs w:val="18"/>
        </w:rPr>
        <w:t>parking?&lt;</w:t>
      </w:r>
      <w:proofErr w:type="gramEnd"/>
      <w:r w:rsidRPr="008F6FF9">
        <w:rPr>
          <w:rFonts w:ascii="Cascadia Code" w:hAnsi="Cascadia Code"/>
          <w:sz w:val="18"/>
          <w:szCs w:val="18"/>
        </w:rPr>
        <w:t>/summary&gt;</w:t>
      </w:r>
    </w:p>
    <w:p w14:paraId="467E36EE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    &lt;p&gt;Yes, parking is </w:t>
      </w:r>
      <w:proofErr w:type="gramStart"/>
      <w:r w:rsidRPr="008F6FF9">
        <w:rPr>
          <w:rFonts w:ascii="Cascadia Code" w:hAnsi="Cascadia Code"/>
          <w:sz w:val="18"/>
          <w:szCs w:val="18"/>
        </w:rPr>
        <w:t>available.&lt;</w:t>
      </w:r>
      <w:proofErr w:type="gramEnd"/>
      <w:r w:rsidRPr="008F6FF9">
        <w:rPr>
          <w:rFonts w:ascii="Cascadia Code" w:hAnsi="Cascadia Code"/>
          <w:sz w:val="18"/>
          <w:szCs w:val="18"/>
        </w:rPr>
        <w:t>/p&gt;</w:t>
      </w:r>
    </w:p>
    <w:p w14:paraId="730E2D03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&lt;/details&gt;</w:t>
      </w:r>
    </w:p>
    <w:p w14:paraId="01E1C328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&lt;/section&gt;</w:t>
      </w:r>
    </w:p>
    <w:p w14:paraId="4D087AC5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&lt;/main&gt;</w:t>
      </w:r>
    </w:p>
    <w:p w14:paraId="595ABBF9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08EA193A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&lt;aside&gt;</w:t>
      </w:r>
    </w:p>
    <w:p w14:paraId="17D66A6A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&lt;h2&gt;Curator’s Picks&lt;/h2&gt;</w:t>
      </w:r>
    </w:p>
    <w:p w14:paraId="17BD1BA8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&lt;ul&gt;</w:t>
      </w:r>
    </w:p>
    <w:p w14:paraId="4CDAC9E2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&lt;li&gt;&lt;cite&gt;The Story of Time&lt;/cite&gt;&lt;/li&gt;</w:t>
      </w:r>
    </w:p>
    <w:p w14:paraId="007FB261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    &lt;li&gt;&lt;cite&gt;Mapping the World&lt;/cite&gt;&lt;/li&gt;</w:t>
      </w:r>
    </w:p>
    <w:p w14:paraId="3DEAED75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&lt;/ul&gt;</w:t>
      </w:r>
    </w:p>
    <w:p w14:paraId="78A48083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&lt;/aside&gt;</w:t>
      </w:r>
    </w:p>
    <w:p w14:paraId="59E3132E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7763B3A2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&lt;footer id="contact"&gt;</w:t>
      </w:r>
    </w:p>
    <w:p w14:paraId="46EF4B95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&lt;p&gt;&amp;copy; 1901–Present </w:t>
      </w:r>
      <w:proofErr w:type="gramStart"/>
      <w:r w:rsidRPr="008F6FF9">
        <w:rPr>
          <w:rFonts w:ascii="Cascadia Code" w:hAnsi="Cascadia Code"/>
          <w:sz w:val="18"/>
          <w:szCs w:val="18"/>
        </w:rPr>
        <w:t>The</w:t>
      </w:r>
      <w:proofErr w:type="gramEnd"/>
      <w:r w:rsidRPr="008F6FF9">
        <w:rPr>
          <w:rFonts w:ascii="Cascadia Code" w:hAnsi="Cascadia Code"/>
          <w:sz w:val="18"/>
          <w:szCs w:val="18"/>
        </w:rPr>
        <w:t xml:space="preserve"> Timeless Museum&lt;/p&gt;</w:t>
      </w:r>
    </w:p>
    <w:p w14:paraId="6533652C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&lt;p&gt;Email: &lt;a href="mailto:hello@timeless.example"&gt;hello@timeless.example&lt;/a&gt;&lt;/p&gt;</w:t>
      </w:r>
    </w:p>
    <w:p w14:paraId="7FBD4536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    &lt;p&gt;&lt;a </w:t>
      </w:r>
      <w:proofErr w:type="spellStart"/>
      <w:r w:rsidRPr="008F6FF9">
        <w:rPr>
          <w:rFonts w:ascii="Cascadia Code" w:hAnsi="Cascadia Code"/>
          <w:sz w:val="18"/>
          <w:szCs w:val="18"/>
        </w:rPr>
        <w:t>href</w:t>
      </w:r>
      <w:proofErr w:type="spellEnd"/>
      <w:proofErr w:type="gramStart"/>
      <w:r w:rsidRPr="008F6FF9">
        <w:rPr>
          <w:rFonts w:ascii="Cascadia Code" w:hAnsi="Cascadia Code"/>
          <w:sz w:val="18"/>
          <w:szCs w:val="18"/>
        </w:rPr>
        <w:t>="#</w:t>
      </w:r>
      <w:proofErr w:type="gramEnd"/>
      <w:r w:rsidRPr="008F6FF9">
        <w:rPr>
          <w:rFonts w:ascii="Cascadia Code" w:hAnsi="Cascadia Code"/>
          <w:sz w:val="18"/>
          <w:szCs w:val="18"/>
        </w:rPr>
        <w:t>top"&gt;Back to Top&lt;/a&gt;&lt;/p&gt;</w:t>
      </w:r>
    </w:p>
    <w:p w14:paraId="1B152EF7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 xml:space="preserve">    &lt;/footer&gt;</w:t>
      </w:r>
    </w:p>
    <w:p w14:paraId="16B7876F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19D36EAA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>&lt;/body&gt;</w:t>
      </w:r>
    </w:p>
    <w:p w14:paraId="5F493238" w14:textId="77777777" w:rsidR="008F6FF9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</w:p>
    <w:p w14:paraId="5A8F06E7" w14:textId="16186C9B" w:rsidR="00712274" w:rsidRPr="008F6FF9" w:rsidRDefault="008F6FF9" w:rsidP="008F6FF9">
      <w:pPr>
        <w:spacing w:line="240" w:lineRule="auto"/>
        <w:rPr>
          <w:rFonts w:ascii="Cascadia Code" w:hAnsi="Cascadia Code"/>
          <w:sz w:val="18"/>
          <w:szCs w:val="18"/>
        </w:rPr>
      </w:pPr>
      <w:r w:rsidRPr="008F6FF9">
        <w:rPr>
          <w:rFonts w:ascii="Cascadia Code" w:hAnsi="Cascadia Code"/>
          <w:sz w:val="18"/>
          <w:szCs w:val="18"/>
        </w:rPr>
        <w:t>&lt;/html&gt;</w:t>
      </w:r>
    </w:p>
    <w:sectPr w:rsidR="00712274" w:rsidRPr="008F6F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4106099">
    <w:abstractNumId w:val="8"/>
  </w:num>
  <w:num w:numId="2" w16cid:durableId="1747339593">
    <w:abstractNumId w:val="6"/>
  </w:num>
  <w:num w:numId="3" w16cid:durableId="2138835606">
    <w:abstractNumId w:val="5"/>
  </w:num>
  <w:num w:numId="4" w16cid:durableId="1897276961">
    <w:abstractNumId w:val="4"/>
  </w:num>
  <w:num w:numId="5" w16cid:durableId="20981428">
    <w:abstractNumId w:val="7"/>
  </w:num>
  <w:num w:numId="6" w16cid:durableId="229929185">
    <w:abstractNumId w:val="3"/>
  </w:num>
  <w:num w:numId="7" w16cid:durableId="310330794">
    <w:abstractNumId w:val="2"/>
  </w:num>
  <w:num w:numId="8" w16cid:durableId="1425494298">
    <w:abstractNumId w:val="1"/>
  </w:num>
  <w:num w:numId="9" w16cid:durableId="3219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4DC2"/>
    <w:rsid w:val="00712274"/>
    <w:rsid w:val="008F6FF9"/>
    <w:rsid w:val="00AA1D8D"/>
    <w:rsid w:val="00AD7B8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C0538"/>
  <w14:defaultImageDpi w14:val="300"/>
  <w15:docId w15:val="{62199857-4852-40F2-9B46-18730495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Pai</dc:creator>
  <cp:keywords/>
  <dc:description>generated by python-docx</dc:description>
  <cp:lastModifiedBy>Mayur Pai Bantwal Hebbahalasinakate</cp:lastModifiedBy>
  <cp:revision>3</cp:revision>
  <dcterms:created xsi:type="dcterms:W3CDTF">2013-12-23T23:15:00Z</dcterms:created>
  <dcterms:modified xsi:type="dcterms:W3CDTF">2025-09-01T06:13:00Z</dcterms:modified>
  <cp:category/>
</cp:coreProperties>
</file>