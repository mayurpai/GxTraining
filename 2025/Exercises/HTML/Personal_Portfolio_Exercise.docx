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7DE79" w14:textId="2708C426" w:rsidR="0095790A" w:rsidRDefault="00000000">
      <w:pPr>
        <w:pStyle w:val="Heading1"/>
      </w:pPr>
      <w:r>
        <w:t>Personal Portfolio Webpage (HTML-Only Project)</w:t>
      </w:r>
    </w:p>
    <w:p w14:paraId="0BCEC4CB" w14:textId="77777777" w:rsidR="0095790A" w:rsidRDefault="00000000">
      <w:r>
        <w:t>Project: Create A Personal Portfolio Webpage Using Only HTML (No CSS, No JavaScript).</w:t>
      </w:r>
    </w:p>
    <w:p w14:paraId="16604464" w14:textId="77777777" w:rsidR="0095790A" w:rsidRDefault="00000000">
      <w:pPr>
        <w:pStyle w:val="Heading2"/>
      </w:pPr>
      <w:r>
        <w:t>Your Page Must Include:</w:t>
      </w:r>
    </w:p>
    <w:p w14:paraId="062C5CFD" w14:textId="77777777" w:rsidR="0095790A" w:rsidRDefault="00000000">
      <w:pPr>
        <w:pStyle w:val="Heading3"/>
      </w:pPr>
      <w:r>
        <w:t>1. Document Structure &amp; Metadata</w:t>
      </w:r>
    </w:p>
    <w:p w14:paraId="6EF81346" w14:textId="77777777" w:rsidR="0095790A" w:rsidRDefault="00000000">
      <w:r>
        <w:t>- Doctype Declaration</w:t>
      </w:r>
      <w:r>
        <w:br/>
        <w:t>- &lt;html lang&gt; Attribute</w:t>
      </w:r>
      <w:r>
        <w:br/>
        <w:t>- &lt;head&gt; With &lt;title&gt;, &lt;meta charset&gt;, &lt;meta name="viewport"&gt;</w:t>
      </w:r>
      <w:r>
        <w:br/>
        <w:t>- Description, Author, And A Favicon</w:t>
      </w:r>
    </w:p>
    <w:p w14:paraId="3E085B91" w14:textId="77777777" w:rsidR="0095790A" w:rsidRDefault="00000000">
      <w:pPr>
        <w:pStyle w:val="Heading3"/>
      </w:pPr>
      <w:r>
        <w:t>2. Semantic Layout</w:t>
      </w:r>
    </w:p>
    <w:p w14:paraId="61AD9C52" w14:textId="77777777" w:rsidR="0095790A" w:rsidRDefault="00000000">
      <w:r>
        <w:t>- &lt;header&gt; With Your Name And A Tagline</w:t>
      </w:r>
      <w:r>
        <w:br/>
        <w:t>- &lt;nav&gt; With Links To Different Sections</w:t>
      </w:r>
      <w:r>
        <w:br/>
        <w:t>- &lt;main&gt; With Sections Like About Me, Projects, Skills, Education, Contact</w:t>
      </w:r>
      <w:r>
        <w:br/>
        <w:t>- &lt;footer&gt; With Copyright And Contact Info</w:t>
      </w:r>
    </w:p>
    <w:p w14:paraId="5C52DD0A" w14:textId="77777777" w:rsidR="0095790A" w:rsidRDefault="00000000">
      <w:pPr>
        <w:pStyle w:val="Heading3"/>
      </w:pPr>
      <w:r>
        <w:t>3. Text &amp; Semantics</w:t>
      </w:r>
    </w:p>
    <w:p w14:paraId="71F6AE02" w14:textId="77777777" w:rsidR="0095790A" w:rsidRDefault="00000000">
      <w:r>
        <w:t>- Proper Use Of Headings (h1–h4), Paragraphs, Emphasis (&lt;em&gt;, &lt;strong&gt;), Line Breaks, And Horizontal Rules</w:t>
      </w:r>
      <w:r>
        <w:br/>
        <w:t>- Demonstrate Inline Tags Like &lt;abbr&gt;, &lt;q&gt;, &lt;time&gt;, &lt;code&gt;, &lt;sup&gt;, &lt;sub&gt;</w:t>
      </w:r>
    </w:p>
    <w:p w14:paraId="1F7E79B7" w14:textId="77777777" w:rsidR="0095790A" w:rsidRDefault="00000000">
      <w:pPr>
        <w:pStyle w:val="Heading3"/>
      </w:pPr>
      <w:r>
        <w:t>4. Links &amp; Media</w:t>
      </w:r>
    </w:p>
    <w:p w14:paraId="5210260A" w14:textId="77777777" w:rsidR="0095790A" w:rsidRDefault="00000000">
      <w:r>
        <w:t>- Internal Navigation Links (Anchors To Sections)</w:t>
      </w:r>
      <w:r>
        <w:br/>
        <w:t>- At Least One External Link (target="_blank")</w:t>
      </w:r>
      <w:r>
        <w:br/>
        <w:t>- Images With &lt;figure&gt; + &lt;figcaption&gt;</w:t>
      </w:r>
      <w:r>
        <w:br/>
        <w:t>- One &lt;audio&gt; Or &lt;video&gt; Element</w:t>
      </w:r>
    </w:p>
    <w:p w14:paraId="50902F30" w14:textId="77777777" w:rsidR="0095790A" w:rsidRDefault="00000000">
      <w:pPr>
        <w:pStyle w:val="Heading3"/>
      </w:pPr>
      <w:r>
        <w:t>5. Lists &amp; Tables</w:t>
      </w:r>
    </w:p>
    <w:p w14:paraId="466F314F" w14:textId="77777777" w:rsidR="0095790A" w:rsidRDefault="00000000">
      <w:r>
        <w:t>- Unordered List (Skills)</w:t>
      </w:r>
      <w:r>
        <w:br/>
        <w:t>- Ordered List (Steps To Reach You / Achievements)</w:t>
      </w:r>
      <w:r>
        <w:br/>
        <w:t>- Definition List (Technical Terms Or Acronyms)</w:t>
      </w:r>
      <w:r>
        <w:br/>
        <w:t>- A Data Table (Education Or Project Details) With &lt;caption&gt;, &lt;thead&gt;, &lt;tbody&gt;</w:t>
      </w:r>
    </w:p>
    <w:p w14:paraId="32C37A9E" w14:textId="77777777" w:rsidR="0095790A" w:rsidRDefault="00000000">
      <w:pPr>
        <w:pStyle w:val="Heading3"/>
      </w:pPr>
      <w:r>
        <w:t>6. Use Of Classes &amp; IDs</w:t>
      </w:r>
    </w:p>
    <w:p w14:paraId="1043CDDA" w14:textId="77777777" w:rsidR="0095790A" w:rsidRDefault="00000000">
      <w:r>
        <w:t>- At Least 3 Id Attributes (For Internal Navigation)</w:t>
      </w:r>
      <w:r>
        <w:br/>
        <w:t>- At Least 3 Class Attributes (For Grouping Elements)</w:t>
      </w:r>
    </w:p>
    <w:p w14:paraId="143CDE7E" w14:textId="77777777" w:rsidR="0095790A" w:rsidRDefault="00000000">
      <w:pPr>
        <w:pStyle w:val="Heading2"/>
      </w:pPr>
      <w:r>
        <w:t>Goal</w:t>
      </w:r>
    </w:p>
    <w:p w14:paraId="7E304762" w14:textId="77777777" w:rsidR="0095790A" w:rsidRDefault="00000000">
      <w:r>
        <w:t>This Is A Learning Exercise To Practice Structuring A Realistic Personal Portfolio Using Only HTML. The Emphasis Is On Semantic Correctness, Accessibility, And Completeness Rather Than Design.</w:t>
      </w:r>
    </w:p>
    <w:sectPr w:rsidR="009579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919674">
    <w:abstractNumId w:val="8"/>
  </w:num>
  <w:num w:numId="2" w16cid:durableId="804860009">
    <w:abstractNumId w:val="6"/>
  </w:num>
  <w:num w:numId="3" w16cid:durableId="1147480967">
    <w:abstractNumId w:val="5"/>
  </w:num>
  <w:num w:numId="4" w16cid:durableId="1880165656">
    <w:abstractNumId w:val="4"/>
  </w:num>
  <w:num w:numId="5" w16cid:durableId="1233270551">
    <w:abstractNumId w:val="7"/>
  </w:num>
  <w:num w:numId="6" w16cid:durableId="684285239">
    <w:abstractNumId w:val="3"/>
  </w:num>
  <w:num w:numId="7" w16cid:durableId="933392292">
    <w:abstractNumId w:val="2"/>
  </w:num>
  <w:num w:numId="8" w16cid:durableId="515195628">
    <w:abstractNumId w:val="1"/>
  </w:num>
  <w:num w:numId="9" w16cid:durableId="212153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D08"/>
    <w:rsid w:val="0095790A"/>
    <w:rsid w:val="00AA1D8D"/>
    <w:rsid w:val="00B47730"/>
    <w:rsid w:val="00CB0664"/>
    <w:rsid w:val="00DB38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3B7BA"/>
  <w14:defaultImageDpi w14:val="300"/>
  <w15:docId w15:val="{2B3CD278-0B2C-4F64-AF47-24833646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Pai</dc:creator>
  <cp:keywords/>
  <dc:description>generated by python-docx</dc:description>
  <cp:lastModifiedBy>Mayur Pai Bantwal Hebbahalasinakate</cp:lastModifiedBy>
  <cp:revision>2</cp:revision>
  <dcterms:created xsi:type="dcterms:W3CDTF">2013-12-23T23:15:00Z</dcterms:created>
  <dcterms:modified xsi:type="dcterms:W3CDTF">2025-09-01T06:25:00Z</dcterms:modified>
  <cp:category/>
</cp:coreProperties>
</file>