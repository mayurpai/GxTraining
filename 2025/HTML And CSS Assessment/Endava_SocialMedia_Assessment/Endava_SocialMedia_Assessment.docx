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DBBA58" w14:textId="493665F8" w:rsidR="00C40EDE" w:rsidRPr="00CF2285" w:rsidRDefault="00000000">
      <w:pPr>
        <w:pStyle w:val="Title"/>
        <w:rPr>
          <w:b/>
          <w:bCs/>
          <w:sz w:val="40"/>
          <w:szCs w:val="40"/>
        </w:rPr>
      </w:pPr>
      <w:r w:rsidRPr="00CF2285">
        <w:rPr>
          <w:b/>
          <w:bCs/>
          <w:sz w:val="40"/>
          <w:szCs w:val="40"/>
        </w:rPr>
        <w:t xml:space="preserve">HTML &amp; CSS Assessment </w:t>
      </w:r>
      <w:r w:rsidR="0041551B" w:rsidRPr="00CF2285">
        <w:rPr>
          <w:b/>
          <w:bCs/>
          <w:sz w:val="40"/>
          <w:szCs w:val="40"/>
        </w:rPr>
        <w:t>-</w:t>
      </w:r>
      <w:r w:rsidRPr="00CF2285">
        <w:rPr>
          <w:b/>
          <w:bCs/>
          <w:sz w:val="40"/>
          <w:szCs w:val="40"/>
        </w:rPr>
        <w:t xml:space="preserve"> Endava Social Media Prototype</w:t>
      </w:r>
    </w:p>
    <w:p w14:paraId="725573D9" w14:textId="77777777" w:rsidR="00904468" w:rsidRPr="00904468" w:rsidRDefault="00000000">
      <w:pPr>
        <w:rPr>
          <w:sz w:val="20"/>
          <w:szCs w:val="20"/>
        </w:rPr>
      </w:pPr>
      <w:r w:rsidRPr="00904468">
        <w:rPr>
          <w:sz w:val="20"/>
          <w:szCs w:val="20"/>
        </w:rPr>
        <w:t xml:space="preserve">Create a </w:t>
      </w:r>
      <w:r w:rsidRPr="00904468">
        <w:rPr>
          <w:b/>
          <w:bCs/>
          <w:sz w:val="20"/>
          <w:szCs w:val="20"/>
        </w:rPr>
        <w:t xml:space="preserve">Dark-Themed Social Media Webpage Prototype </w:t>
      </w:r>
      <w:proofErr w:type="gramStart"/>
      <w:r w:rsidRPr="00904468">
        <w:rPr>
          <w:b/>
          <w:bCs/>
          <w:sz w:val="20"/>
          <w:szCs w:val="20"/>
        </w:rPr>
        <w:t>For</w:t>
      </w:r>
      <w:proofErr w:type="gramEnd"/>
      <w:r w:rsidRPr="00904468">
        <w:rPr>
          <w:b/>
          <w:bCs/>
          <w:sz w:val="20"/>
          <w:szCs w:val="20"/>
        </w:rPr>
        <w:t xml:space="preserve"> Endava</w:t>
      </w:r>
      <w:r w:rsidRPr="00904468">
        <w:rPr>
          <w:sz w:val="20"/>
          <w:szCs w:val="20"/>
        </w:rPr>
        <w:t xml:space="preserve"> using only HTML and CSS.</w:t>
      </w:r>
    </w:p>
    <w:p w14:paraId="7C564544" w14:textId="0DC8FB18" w:rsidR="00C40EDE" w:rsidRPr="00904468" w:rsidRDefault="00000000">
      <w:pPr>
        <w:rPr>
          <w:sz w:val="20"/>
          <w:szCs w:val="20"/>
        </w:rPr>
      </w:pPr>
      <w:r w:rsidRPr="00904468">
        <w:rPr>
          <w:sz w:val="20"/>
          <w:szCs w:val="20"/>
        </w:rPr>
        <w:br/>
        <w:t>Your prototype must include the following sections:</w:t>
      </w:r>
      <w:r w:rsidRPr="00904468">
        <w:rPr>
          <w:sz w:val="20"/>
          <w:szCs w:val="20"/>
        </w:rPr>
        <w:br/>
        <w:t xml:space="preserve">1. </w:t>
      </w:r>
      <w:r w:rsidRPr="00904468">
        <w:rPr>
          <w:b/>
          <w:bCs/>
          <w:sz w:val="20"/>
          <w:szCs w:val="20"/>
        </w:rPr>
        <w:t>Header &amp; Navigation</w:t>
      </w:r>
      <w:r w:rsidRPr="00904468">
        <w:rPr>
          <w:sz w:val="20"/>
          <w:szCs w:val="20"/>
        </w:rPr>
        <w:t xml:space="preserve"> – Endava logo (local image), fixed at the top, with navigation links (Feed, Profile, Messages, Settings).</w:t>
      </w:r>
      <w:r w:rsidRPr="00904468">
        <w:rPr>
          <w:sz w:val="20"/>
          <w:szCs w:val="20"/>
        </w:rPr>
        <w:br/>
        <w:t xml:space="preserve">2. </w:t>
      </w:r>
      <w:r w:rsidRPr="00904468">
        <w:rPr>
          <w:b/>
          <w:bCs/>
          <w:sz w:val="20"/>
          <w:szCs w:val="20"/>
        </w:rPr>
        <w:t>Feed Section</w:t>
      </w:r>
      <w:r w:rsidRPr="00904468">
        <w:rPr>
          <w:sz w:val="20"/>
          <w:szCs w:val="20"/>
        </w:rPr>
        <w:t xml:space="preserve"> – At least 3 sample posts, each with a profile picture, username, timestamp, post text, optional image, and action icons (like, comment, share).</w:t>
      </w:r>
      <w:r w:rsidRPr="00904468">
        <w:rPr>
          <w:sz w:val="20"/>
          <w:szCs w:val="20"/>
        </w:rPr>
        <w:br/>
        <w:t xml:space="preserve">3. </w:t>
      </w:r>
      <w:r w:rsidRPr="00904468">
        <w:rPr>
          <w:b/>
          <w:bCs/>
          <w:sz w:val="20"/>
          <w:szCs w:val="20"/>
        </w:rPr>
        <w:t>Profile Sidebar</w:t>
      </w:r>
      <w:r w:rsidRPr="00904468">
        <w:rPr>
          <w:sz w:val="20"/>
          <w:szCs w:val="20"/>
        </w:rPr>
        <w:t xml:space="preserve"> – A mock profile card with profile picture, name, role, and short description. Include a Follow/Unfollow button.</w:t>
      </w:r>
      <w:r w:rsidRPr="00904468">
        <w:rPr>
          <w:sz w:val="20"/>
          <w:szCs w:val="20"/>
        </w:rPr>
        <w:br/>
      </w:r>
      <w:r w:rsidR="00904468" w:rsidRPr="00904468">
        <w:rPr>
          <w:b/>
          <w:bCs/>
          <w:sz w:val="20"/>
          <w:szCs w:val="20"/>
        </w:rPr>
        <w:t xml:space="preserve">4. </w:t>
      </w:r>
      <w:proofErr w:type="gramStart"/>
      <w:r w:rsidR="00904468" w:rsidRPr="00904468">
        <w:rPr>
          <w:b/>
          <w:bCs/>
          <w:sz w:val="20"/>
          <w:szCs w:val="20"/>
        </w:rPr>
        <w:t>Comments</w:t>
      </w:r>
      <w:proofErr w:type="gramEnd"/>
      <w:r w:rsidR="00904468" w:rsidRPr="00904468">
        <w:rPr>
          <w:b/>
          <w:bCs/>
          <w:sz w:val="20"/>
          <w:szCs w:val="20"/>
        </w:rPr>
        <w:t xml:space="preserve"> Section</w:t>
      </w:r>
      <w:r w:rsidR="00904468" w:rsidRPr="00904468">
        <w:rPr>
          <w:sz w:val="20"/>
          <w:szCs w:val="20"/>
        </w:rPr>
        <w:t xml:space="preserve"> – A styled comment thread for one of the posts, showing at least 3 sample comments with profile pictures, names, timestamps, and </w:t>
      </w:r>
      <w:proofErr w:type="gramStart"/>
      <w:r w:rsidR="00904468" w:rsidRPr="00904468">
        <w:rPr>
          <w:sz w:val="20"/>
          <w:szCs w:val="20"/>
        </w:rPr>
        <w:t>reply</w:t>
      </w:r>
      <w:proofErr w:type="gramEnd"/>
      <w:r w:rsidR="00904468" w:rsidRPr="00904468">
        <w:rPr>
          <w:sz w:val="20"/>
          <w:szCs w:val="20"/>
        </w:rPr>
        <w:t xml:space="preserve"> icons.</w:t>
      </w:r>
      <w:r w:rsidRPr="00904468">
        <w:rPr>
          <w:sz w:val="20"/>
          <w:szCs w:val="20"/>
        </w:rPr>
        <w:br/>
        <w:t xml:space="preserve">5. </w:t>
      </w:r>
      <w:r w:rsidRPr="00904468">
        <w:rPr>
          <w:b/>
          <w:bCs/>
          <w:sz w:val="20"/>
          <w:szCs w:val="20"/>
        </w:rPr>
        <w:t>Footer</w:t>
      </w:r>
      <w:r w:rsidRPr="00904468">
        <w:rPr>
          <w:sz w:val="20"/>
          <w:szCs w:val="20"/>
        </w:rPr>
        <w:t xml:space="preserve"> – Endava copyright text, along with local social media icons (LinkedIn, Twitter,</w:t>
      </w:r>
      <w:r w:rsidR="0083689E" w:rsidRPr="00904468">
        <w:rPr>
          <w:sz w:val="20"/>
          <w:szCs w:val="20"/>
        </w:rPr>
        <w:t xml:space="preserve"> YouTube, X, Facebook</w:t>
      </w:r>
      <w:r w:rsidRPr="00904468">
        <w:rPr>
          <w:sz w:val="20"/>
          <w:szCs w:val="20"/>
        </w:rPr>
        <w:t xml:space="preserve"> etc.) with hover effects.</w:t>
      </w:r>
    </w:p>
    <w:p w14:paraId="2DE4EAAD" w14:textId="77777777" w:rsidR="00C40EDE" w:rsidRPr="00904468" w:rsidRDefault="00000000">
      <w:pPr>
        <w:pStyle w:val="Heading1"/>
        <w:rPr>
          <w:sz w:val="24"/>
          <w:szCs w:val="24"/>
        </w:rPr>
      </w:pPr>
      <w:r w:rsidRPr="00904468">
        <w:rPr>
          <w:sz w:val="24"/>
          <w:szCs w:val="24"/>
        </w:rPr>
        <w:t>Final Note</w:t>
      </w:r>
    </w:p>
    <w:p w14:paraId="70564EF4" w14:textId="49CF89CB" w:rsidR="007E521C" w:rsidRPr="00904468" w:rsidRDefault="00D518AE" w:rsidP="00D518AE">
      <w:pPr>
        <w:rPr>
          <w:rFonts w:ascii="Cambria" w:eastAsia="MS Mincho" w:hAnsi="Cambria" w:cs="Times New Roman"/>
          <w:sz w:val="20"/>
          <w:szCs w:val="20"/>
        </w:rPr>
      </w:pPr>
      <w:r w:rsidRPr="00904468">
        <w:rPr>
          <w:rFonts w:ascii="Cambria" w:eastAsia="MS Mincho" w:hAnsi="Cambria" w:cs="Times New Roman"/>
          <w:sz w:val="20"/>
          <w:szCs w:val="20"/>
        </w:rPr>
        <w:t>For reference, you may use the following color scheme</w:t>
      </w:r>
      <w:r w:rsidR="0083689E" w:rsidRPr="00904468">
        <w:rPr>
          <w:rFonts w:ascii="Cambria" w:eastAsia="MS Mincho" w:hAnsi="Cambria" w:cs="Times New Roman"/>
          <w:sz w:val="20"/>
          <w:szCs w:val="20"/>
        </w:rPr>
        <w:t>s</w:t>
      </w:r>
      <w:r w:rsidRPr="00904468">
        <w:rPr>
          <w:rFonts w:ascii="Cambria" w:eastAsia="MS Mincho" w:hAnsi="Cambria" w:cs="Times New Roman"/>
          <w:sz w:val="20"/>
          <w:szCs w:val="20"/>
        </w:rPr>
        <w:t>:</w:t>
      </w:r>
      <w:r w:rsidR="0097029B" w:rsidRPr="00904468">
        <w:rPr>
          <w:rFonts w:ascii="Cambria" w:eastAsia="MS Mincho" w:hAnsi="Cambria" w:cs="Times New Roman"/>
          <w:sz w:val="20"/>
          <w:szCs w:val="20"/>
        </w:rPr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428"/>
        <w:gridCol w:w="4428"/>
      </w:tblGrid>
      <w:tr w:rsidR="007E521C" w:rsidRPr="00904468" w14:paraId="2A5ED5C8" w14:textId="77777777" w:rsidTr="00B56F18">
        <w:trPr>
          <w:trHeight w:val="258"/>
        </w:trPr>
        <w:tc>
          <w:tcPr>
            <w:tcW w:w="4428" w:type="dxa"/>
          </w:tcPr>
          <w:p w14:paraId="0199AD78" w14:textId="177BAFAD" w:rsidR="007E521C" w:rsidRPr="00904468" w:rsidRDefault="007E521C" w:rsidP="00B56F18">
            <w:pPr>
              <w:rPr>
                <w:b/>
                <w:bCs/>
                <w:color w:val="1F497D" w:themeColor="text2"/>
              </w:rPr>
            </w:pPr>
            <w:r w:rsidRPr="00904468">
              <w:rPr>
                <w:b/>
                <w:bCs/>
                <w:color w:val="1F497D" w:themeColor="text2"/>
              </w:rPr>
              <w:t>Primary Colors</w:t>
            </w:r>
          </w:p>
        </w:tc>
        <w:tc>
          <w:tcPr>
            <w:tcW w:w="4428" w:type="dxa"/>
          </w:tcPr>
          <w:p w14:paraId="7FA072B6" w14:textId="31F95855" w:rsidR="007E521C" w:rsidRPr="00904468" w:rsidRDefault="007E521C" w:rsidP="00B56F18">
            <w:pPr>
              <w:rPr>
                <w:b/>
                <w:bCs/>
                <w:color w:val="1F497D" w:themeColor="text2"/>
              </w:rPr>
            </w:pPr>
            <w:r w:rsidRPr="00904468">
              <w:rPr>
                <w:b/>
                <w:bCs/>
                <w:color w:val="1F497D" w:themeColor="text2"/>
              </w:rPr>
              <w:t xml:space="preserve">Solid Blue Shades (90%-10%) </w:t>
            </w:r>
          </w:p>
        </w:tc>
      </w:tr>
      <w:tr w:rsidR="007E521C" w:rsidRPr="00904468" w14:paraId="17B16C2E" w14:textId="77777777" w:rsidTr="00B56F18">
        <w:trPr>
          <w:trHeight w:val="258"/>
        </w:trPr>
        <w:tc>
          <w:tcPr>
            <w:tcW w:w="4428" w:type="dxa"/>
          </w:tcPr>
          <w:p w14:paraId="59B28DF6" w14:textId="77777777" w:rsidR="007E521C" w:rsidRPr="00904468" w:rsidRDefault="007E521C" w:rsidP="00B56F18">
            <w:pPr>
              <w:rPr>
                <w:rFonts w:ascii="Cascadia Code" w:hAnsi="Cascadia Code"/>
                <w:b/>
                <w:bCs/>
                <w:sz w:val="20"/>
                <w:szCs w:val="20"/>
              </w:rPr>
            </w:pPr>
            <w:r w:rsidRPr="00904468">
              <w:rPr>
                <w:rFonts w:ascii="Cascadia Code" w:hAnsi="Cascadia Code"/>
                <w:b/>
                <w:bCs/>
                <w:sz w:val="20"/>
                <w:szCs w:val="20"/>
              </w:rPr>
              <w:t>#FF5640</w:t>
            </w:r>
          </w:p>
          <w:p w14:paraId="403C3009" w14:textId="77777777" w:rsidR="00904468" w:rsidRPr="00904468" w:rsidRDefault="00904468" w:rsidP="00904468">
            <w:pPr>
              <w:rPr>
                <w:rFonts w:ascii="Cascadia Code" w:hAnsi="Cascadia Code"/>
                <w:b/>
                <w:bCs/>
                <w:sz w:val="20"/>
                <w:szCs w:val="20"/>
              </w:rPr>
            </w:pPr>
            <w:r w:rsidRPr="00904468">
              <w:rPr>
                <w:rFonts w:ascii="Cascadia Code" w:hAnsi="Cascadia Code"/>
                <w:b/>
                <w:bCs/>
                <w:sz w:val="20"/>
                <w:szCs w:val="20"/>
              </w:rPr>
              <w:t>#192B37</w:t>
            </w:r>
          </w:p>
          <w:p w14:paraId="133C361F" w14:textId="600BAD13" w:rsidR="00904468" w:rsidRPr="00904468" w:rsidRDefault="00904468" w:rsidP="00904468">
            <w:pPr>
              <w:rPr>
                <w:rFonts w:ascii="Cascadia Code" w:hAnsi="Cascadia Code"/>
                <w:b/>
                <w:bCs/>
                <w:sz w:val="20"/>
                <w:szCs w:val="20"/>
              </w:rPr>
            </w:pPr>
            <w:r w:rsidRPr="00904468">
              <w:rPr>
                <w:rFonts w:ascii="Cascadia Code" w:hAnsi="Cascadia Code"/>
                <w:b/>
                <w:bCs/>
                <w:sz w:val="20"/>
                <w:szCs w:val="20"/>
              </w:rPr>
              <w:t>#FFFFFF</w:t>
            </w:r>
          </w:p>
        </w:tc>
        <w:tc>
          <w:tcPr>
            <w:tcW w:w="4428" w:type="dxa"/>
          </w:tcPr>
          <w:p w14:paraId="2E76BD6E" w14:textId="77777777" w:rsidR="007E521C" w:rsidRPr="00904468" w:rsidRDefault="007E521C" w:rsidP="00B56F18">
            <w:pPr>
              <w:rPr>
                <w:rFonts w:ascii="Cascadia Code" w:hAnsi="Cascadia Code" w:cs="Cascadia Code"/>
                <w:b/>
                <w:bCs/>
                <w:sz w:val="20"/>
                <w:szCs w:val="20"/>
              </w:rPr>
            </w:pPr>
            <w:r w:rsidRPr="00904468">
              <w:rPr>
                <w:rFonts w:ascii="Cascadia Code" w:hAnsi="Cascadia Code" w:cs="Cascadia Code"/>
                <w:b/>
                <w:bCs/>
                <w:sz w:val="20"/>
                <w:szCs w:val="20"/>
              </w:rPr>
              <w:t>#30404B</w:t>
            </w:r>
          </w:p>
          <w:p w14:paraId="0B4BC157" w14:textId="77777777" w:rsidR="00904468" w:rsidRPr="00904468" w:rsidRDefault="00904468" w:rsidP="00904468">
            <w:pPr>
              <w:rPr>
                <w:rFonts w:ascii="Cascadia Code" w:hAnsi="Cascadia Code" w:cs="Cascadia Code"/>
                <w:b/>
                <w:bCs/>
                <w:sz w:val="20"/>
                <w:szCs w:val="20"/>
              </w:rPr>
            </w:pPr>
            <w:r w:rsidRPr="00904468">
              <w:rPr>
                <w:rFonts w:ascii="Cascadia Code" w:hAnsi="Cascadia Code" w:cs="Cascadia Code"/>
                <w:b/>
                <w:bCs/>
                <w:sz w:val="20"/>
                <w:szCs w:val="20"/>
              </w:rPr>
              <w:t>#47555F</w:t>
            </w:r>
          </w:p>
          <w:p w14:paraId="7444E35F" w14:textId="77777777" w:rsidR="00904468" w:rsidRPr="00904468" w:rsidRDefault="00904468" w:rsidP="00904468">
            <w:pPr>
              <w:rPr>
                <w:rFonts w:ascii="Cascadia Code" w:hAnsi="Cascadia Code" w:cs="Cascadia Code"/>
                <w:b/>
                <w:bCs/>
                <w:sz w:val="20"/>
                <w:szCs w:val="20"/>
              </w:rPr>
            </w:pPr>
            <w:r w:rsidRPr="00904468">
              <w:rPr>
                <w:rFonts w:ascii="Cascadia Code" w:hAnsi="Cascadia Code" w:cs="Cascadia Code"/>
                <w:b/>
                <w:bCs/>
                <w:sz w:val="20"/>
                <w:szCs w:val="20"/>
              </w:rPr>
              <w:t>#5E6A73</w:t>
            </w:r>
          </w:p>
          <w:p w14:paraId="11D39944" w14:textId="77777777" w:rsidR="00904468" w:rsidRPr="00904468" w:rsidRDefault="00904468" w:rsidP="00904468">
            <w:pPr>
              <w:rPr>
                <w:rFonts w:ascii="Cascadia Code" w:hAnsi="Cascadia Code" w:cs="Cascadia Code"/>
                <w:b/>
                <w:bCs/>
                <w:sz w:val="20"/>
                <w:szCs w:val="20"/>
              </w:rPr>
            </w:pPr>
            <w:r w:rsidRPr="00904468">
              <w:rPr>
                <w:rFonts w:ascii="Cascadia Code" w:hAnsi="Cascadia Code" w:cs="Cascadia Code"/>
                <w:b/>
                <w:bCs/>
                <w:sz w:val="20"/>
                <w:szCs w:val="20"/>
              </w:rPr>
              <w:t>#758087</w:t>
            </w:r>
          </w:p>
          <w:p w14:paraId="7DAB92F3" w14:textId="77777777" w:rsidR="00904468" w:rsidRPr="00904468" w:rsidRDefault="00904468" w:rsidP="00904468">
            <w:pPr>
              <w:rPr>
                <w:rFonts w:ascii="Cascadia Code" w:hAnsi="Cascadia Code" w:cs="Cascadia Code"/>
                <w:b/>
                <w:bCs/>
                <w:sz w:val="20"/>
                <w:szCs w:val="20"/>
              </w:rPr>
            </w:pPr>
            <w:r w:rsidRPr="00904468">
              <w:rPr>
                <w:rFonts w:ascii="Cascadia Code" w:hAnsi="Cascadia Code" w:cs="Cascadia Code"/>
                <w:b/>
                <w:bCs/>
                <w:sz w:val="20"/>
                <w:szCs w:val="20"/>
              </w:rPr>
              <w:t>#8C959B</w:t>
            </w:r>
          </w:p>
          <w:p w14:paraId="3A317EE5" w14:textId="77777777" w:rsidR="00904468" w:rsidRPr="00904468" w:rsidRDefault="00904468" w:rsidP="00904468">
            <w:pPr>
              <w:rPr>
                <w:rFonts w:ascii="Cascadia Code" w:hAnsi="Cascadia Code" w:cs="Cascadia Code"/>
                <w:b/>
                <w:bCs/>
                <w:sz w:val="20"/>
                <w:szCs w:val="20"/>
              </w:rPr>
            </w:pPr>
            <w:r w:rsidRPr="00904468">
              <w:rPr>
                <w:rFonts w:ascii="Cascadia Code" w:hAnsi="Cascadia Code" w:cs="Cascadia Code"/>
                <w:b/>
                <w:bCs/>
                <w:sz w:val="20"/>
                <w:szCs w:val="20"/>
              </w:rPr>
              <w:t>#758087</w:t>
            </w:r>
          </w:p>
          <w:p w14:paraId="17DDF288" w14:textId="77777777" w:rsidR="00904468" w:rsidRPr="00904468" w:rsidRDefault="00904468" w:rsidP="00904468">
            <w:pPr>
              <w:rPr>
                <w:rFonts w:ascii="Cascadia Code" w:hAnsi="Cascadia Code" w:cs="Cascadia Code"/>
                <w:b/>
                <w:bCs/>
                <w:sz w:val="20"/>
                <w:szCs w:val="20"/>
              </w:rPr>
            </w:pPr>
            <w:r w:rsidRPr="00904468">
              <w:rPr>
                <w:rFonts w:ascii="Cascadia Code" w:hAnsi="Cascadia Code" w:cs="Cascadia Code"/>
                <w:b/>
                <w:bCs/>
                <w:sz w:val="20"/>
                <w:szCs w:val="20"/>
              </w:rPr>
              <w:t>#BABFC3</w:t>
            </w:r>
          </w:p>
          <w:p w14:paraId="38AE0EFE" w14:textId="77777777" w:rsidR="00904468" w:rsidRPr="00904468" w:rsidRDefault="00904468" w:rsidP="00904468">
            <w:pPr>
              <w:rPr>
                <w:rFonts w:ascii="Cascadia Code" w:hAnsi="Cascadia Code" w:cs="Cascadia Code"/>
                <w:b/>
                <w:bCs/>
                <w:sz w:val="20"/>
                <w:szCs w:val="20"/>
              </w:rPr>
            </w:pPr>
            <w:r w:rsidRPr="00904468">
              <w:rPr>
                <w:rFonts w:ascii="Cascadia Code" w:hAnsi="Cascadia Code" w:cs="Cascadia Code"/>
                <w:b/>
                <w:bCs/>
                <w:sz w:val="20"/>
                <w:szCs w:val="20"/>
              </w:rPr>
              <w:t>#D1D5D7</w:t>
            </w:r>
          </w:p>
          <w:p w14:paraId="07F4FC49" w14:textId="0881F9F9" w:rsidR="00904468" w:rsidRPr="00904468" w:rsidRDefault="00904468" w:rsidP="00904468">
            <w:pPr>
              <w:rPr>
                <w:rFonts w:ascii="Cascadia Code" w:hAnsi="Cascadia Code" w:cs="Cascadia Code"/>
                <w:b/>
                <w:bCs/>
                <w:sz w:val="20"/>
                <w:szCs w:val="20"/>
              </w:rPr>
            </w:pPr>
            <w:r w:rsidRPr="00904468">
              <w:rPr>
                <w:rFonts w:ascii="Cascadia Code" w:hAnsi="Cascadia Code" w:cs="Cascadia Code"/>
                <w:b/>
                <w:bCs/>
                <w:sz w:val="20"/>
                <w:szCs w:val="20"/>
              </w:rPr>
              <w:t>#E8EAEB</w:t>
            </w:r>
          </w:p>
        </w:tc>
      </w:tr>
    </w:tbl>
    <w:p w14:paraId="5EDC4D51" w14:textId="77777777" w:rsidR="00904468" w:rsidRPr="00904468" w:rsidRDefault="00904468" w:rsidP="0097029B">
      <w:pPr>
        <w:spacing w:after="0"/>
        <w:rPr>
          <w:rFonts w:ascii="Cascadia Code" w:eastAsia="MS Mincho" w:hAnsi="Cascadia Code" w:cs="Times New Roman"/>
          <w:b/>
          <w:bCs/>
          <w:sz w:val="18"/>
          <w:szCs w:val="18"/>
        </w:rPr>
      </w:pPr>
    </w:p>
    <w:p w14:paraId="2614EBBE" w14:textId="3AFB89A5" w:rsidR="0097029B" w:rsidRPr="00904468" w:rsidRDefault="0097029B" w:rsidP="0097029B">
      <w:pPr>
        <w:spacing w:after="0"/>
        <w:rPr>
          <w:rFonts w:eastAsia="MS Mincho" w:cs="Times New Roman"/>
          <w:sz w:val="20"/>
          <w:szCs w:val="20"/>
        </w:rPr>
      </w:pPr>
      <w:r w:rsidRPr="00904468">
        <w:rPr>
          <w:rFonts w:eastAsia="MS Mincho" w:cs="Times New Roman"/>
          <w:sz w:val="20"/>
          <w:szCs w:val="20"/>
        </w:rPr>
        <w:t xml:space="preserve">To apply the typography, you can include the following lines of code in your </w:t>
      </w:r>
      <w:r w:rsidRPr="00904468">
        <w:rPr>
          <w:rFonts w:eastAsia="MS Mincho" w:cs="Times New Roman"/>
          <w:sz w:val="20"/>
          <w:szCs w:val="20"/>
        </w:rPr>
        <w:t>style sheet</w:t>
      </w:r>
      <w:r w:rsidRPr="00904468">
        <w:rPr>
          <w:rFonts w:eastAsia="MS Mincho" w:cs="Times New Roman"/>
          <w:sz w:val="20"/>
          <w:szCs w:val="20"/>
        </w:rPr>
        <w:t>.</w:t>
      </w:r>
    </w:p>
    <w:p w14:paraId="0FF8A80F" w14:textId="77777777" w:rsidR="0097029B" w:rsidRPr="00904468" w:rsidRDefault="0097029B" w:rsidP="0097029B">
      <w:pPr>
        <w:spacing w:after="0"/>
        <w:rPr>
          <w:rFonts w:eastAsia="MS Mincho" w:cs="Times New Roman"/>
          <w:sz w:val="20"/>
          <w:szCs w:val="20"/>
        </w:rPr>
      </w:pPr>
    </w:p>
    <w:p w14:paraId="6476FF84" w14:textId="77777777" w:rsidR="00904468" w:rsidRPr="00904468" w:rsidRDefault="0097029B" w:rsidP="0097029B">
      <w:pPr>
        <w:spacing w:after="0"/>
        <w:rPr>
          <w:rFonts w:ascii="Cascadia Code" w:eastAsia="MS Mincho" w:hAnsi="Cascadia Code" w:cs="Times New Roman"/>
          <w:b/>
          <w:bCs/>
          <w:sz w:val="18"/>
          <w:szCs w:val="18"/>
        </w:rPr>
      </w:pPr>
      <w:r w:rsidRPr="00904468">
        <w:rPr>
          <w:rFonts w:ascii="Cascadia Code" w:eastAsia="MS Mincho" w:hAnsi="Cascadia Code" w:cs="Times New Roman"/>
          <w:b/>
          <w:bCs/>
          <w:sz w:val="18"/>
          <w:szCs w:val="18"/>
        </w:rPr>
        <w:t xml:space="preserve">@font-face { </w:t>
      </w:r>
    </w:p>
    <w:p w14:paraId="6B2B350A" w14:textId="77777777" w:rsidR="00904468" w:rsidRPr="00904468" w:rsidRDefault="0097029B" w:rsidP="00904468">
      <w:pPr>
        <w:spacing w:after="0"/>
        <w:ind w:firstLine="720"/>
        <w:rPr>
          <w:rFonts w:ascii="Cascadia Code" w:eastAsia="MS Mincho" w:hAnsi="Cascadia Code" w:cs="Times New Roman"/>
          <w:b/>
          <w:bCs/>
          <w:sz w:val="18"/>
          <w:szCs w:val="18"/>
        </w:rPr>
      </w:pPr>
      <w:r w:rsidRPr="00904468">
        <w:rPr>
          <w:rFonts w:ascii="Cascadia Code" w:eastAsia="MS Mincho" w:hAnsi="Cascadia Code" w:cs="Times New Roman"/>
          <w:b/>
          <w:bCs/>
          <w:sz w:val="18"/>
          <w:szCs w:val="18"/>
        </w:rPr>
        <w:t>font-family: '</w:t>
      </w:r>
      <w:proofErr w:type="spellStart"/>
      <w:r w:rsidRPr="00904468">
        <w:rPr>
          <w:rFonts w:ascii="Cascadia Code" w:eastAsia="MS Mincho" w:hAnsi="Cascadia Code" w:cs="Times New Roman"/>
          <w:b/>
          <w:bCs/>
          <w:sz w:val="18"/>
          <w:szCs w:val="18"/>
        </w:rPr>
        <w:t>DavaSans</w:t>
      </w:r>
      <w:proofErr w:type="spellEnd"/>
      <w:proofErr w:type="gramStart"/>
      <w:r w:rsidRPr="00904468">
        <w:rPr>
          <w:rFonts w:ascii="Cascadia Code" w:eastAsia="MS Mincho" w:hAnsi="Cascadia Code" w:cs="Times New Roman"/>
          <w:b/>
          <w:bCs/>
          <w:sz w:val="18"/>
          <w:szCs w:val="18"/>
        </w:rPr>
        <w:t>';</w:t>
      </w:r>
      <w:proofErr w:type="gramEnd"/>
    </w:p>
    <w:p w14:paraId="0941CF5B" w14:textId="6DB8F210" w:rsidR="00904468" w:rsidRPr="00904468" w:rsidRDefault="0097029B" w:rsidP="00904468">
      <w:pPr>
        <w:spacing w:after="0"/>
        <w:ind w:firstLine="720"/>
        <w:rPr>
          <w:rFonts w:ascii="Cascadia Code" w:eastAsia="MS Mincho" w:hAnsi="Cascadia Code" w:cs="Times New Roman"/>
          <w:b/>
          <w:bCs/>
          <w:sz w:val="18"/>
          <w:szCs w:val="18"/>
        </w:rPr>
      </w:pPr>
      <w:proofErr w:type="spellStart"/>
      <w:r w:rsidRPr="00904468">
        <w:rPr>
          <w:rFonts w:ascii="Cascadia Code" w:eastAsia="MS Mincho" w:hAnsi="Cascadia Code" w:cs="Times New Roman"/>
          <w:b/>
          <w:bCs/>
          <w:sz w:val="18"/>
          <w:szCs w:val="18"/>
        </w:rPr>
        <w:t>src</w:t>
      </w:r>
      <w:proofErr w:type="spellEnd"/>
      <w:r w:rsidRPr="00904468">
        <w:rPr>
          <w:rFonts w:ascii="Cascadia Code" w:eastAsia="MS Mincho" w:hAnsi="Cascadia Code" w:cs="Times New Roman"/>
          <w:b/>
          <w:bCs/>
          <w:sz w:val="18"/>
          <w:szCs w:val="18"/>
        </w:rPr>
        <w:t xml:space="preserve">: </w:t>
      </w:r>
      <w:proofErr w:type="spellStart"/>
      <w:r w:rsidRPr="00904468">
        <w:rPr>
          <w:rFonts w:ascii="Cascadia Code" w:eastAsia="MS Mincho" w:hAnsi="Cascadia Code" w:cs="Times New Roman"/>
          <w:b/>
          <w:bCs/>
          <w:sz w:val="18"/>
          <w:szCs w:val="18"/>
        </w:rPr>
        <w:t>url</w:t>
      </w:r>
      <w:proofErr w:type="spellEnd"/>
      <w:r w:rsidRPr="00904468">
        <w:rPr>
          <w:rFonts w:ascii="Cascadia Code" w:eastAsia="MS Mincho" w:hAnsi="Cascadia Code" w:cs="Times New Roman"/>
          <w:b/>
          <w:bCs/>
          <w:sz w:val="18"/>
          <w:szCs w:val="18"/>
        </w:rPr>
        <w:t>('./</w:t>
      </w:r>
      <w:proofErr w:type="spellStart"/>
      <w:r w:rsidRPr="00904468">
        <w:rPr>
          <w:rFonts w:ascii="Cascadia Code" w:eastAsia="MS Mincho" w:hAnsi="Cascadia Code" w:cs="Times New Roman"/>
          <w:b/>
          <w:bCs/>
          <w:sz w:val="18"/>
          <w:szCs w:val="18"/>
        </w:rPr>
        <w:t>DavaSans</w:t>
      </w:r>
      <w:proofErr w:type="spellEnd"/>
      <w:r w:rsidRPr="00904468">
        <w:rPr>
          <w:rFonts w:ascii="Cascadia Code" w:eastAsia="MS Mincho" w:hAnsi="Cascadia Code" w:cs="Times New Roman"/>
          <w:b/>
          <w:bCs/>
          <w:sz w:val="18"/>
          <w:szCs w:val="18"/>
        </w:rPr>
        <w:t>/DavaSans-Regular.ttf'</w:t>
      </w:r>
      <w:proofErr w:type="gramStart"/>
      <w:r w:rsidRPr="00904468">
        <w:rPr>
          <w:rFonts w:ascii="Cascadia Code" w:eastAsia="MS Mincho" w:hAnsi="Cascadia Code" w:cs="Times New Roman"/>
          <w:b/>
          <w:bCs/>
          <w:sz w:val="18"/>
          <w:szCs w:val="18"/>
        </w:rPr>
        <w:t>);</w:t>
      </w:r>
      <w:proofErr w:type="gramEnd"/>
      <w:r w:rsidR="00904468" w:rsidRPr="00904468">
        <w:rPr>
          <w:rFonts w:ascii="Cascadia Code" w:eastAsia="MS Mincho" w:hAnsi="Cascadia Code" w:cs="Times New Roman"/>
          <w:b/>
          <w:bCs/>
          <w:sz w:val="18"/>
          <w:szCs w:val="18"/>
        </w:rPr>
        <w:t xml:space="preserve"> </w:t>
      </w:r>
    </w:p>
    <w:p w14:paraId="709C5C77" w14:textId="310AE00B" w:rsidR="0097029B" w:rsidRPr="00904468" w:rsidRDefault="0097029B" w:rsidP="00904468">
      <w:pPr>
        <w:spacing w:after="0"/>
        <w:rPr>
          <w:rFonts w:ascii="Cascadia Code" w:eastAsia="MS Mincho" w:hAnsi="Cascadia Code" w:cs="Times New Roman"/>
          <w:b/>
          <w:bCs/>
          <w:sz w:val="18"/>
          <w:szCs w:val="18"/>
        </w:rPr>
      </w:pPr>
      <w:r w:rsidRPr="00904468">
        <w:rPr>
          <w:rFonts w:ascii="Cascadia Code" w:eastAsia="MS Mincho" w:hAnsi="Cascadia Code" w:cs="Times New Roman"/>
          <w:b/>
          <w:bCs/>
          <w:sz w:val="18"/>
          <w:szCs w:val="18"/>
        </w:rPr>
        <w:t>}</w:t>
      </w:r>
    </w:p>
    <w:p w14:paraId="77493271" w14:textId="77777777" w:rsidR="00904468" w:rsidRPr="00904468" w:rsidRDefault="0097029B" w:rsidP="0097029B">
      <w:pPr>
        <w:spacing w:after="0"/>
        <w:rPr>
          <w:rFonts w:ascii="Cascadia Code" w:eastAsia="MS Mincho" w:hAnsi="Cascadia Code" w:cs="Times New Roman"/>
          <w:b/>
          <w:bCs/>
          <w:sz w:val="18"/>
          <w:szCs w:val="18"/>
        </w:rPr>
      </w:pPr>
      <w:r w:rsidRPr="00904468">
        <w:rPr>
          <w:rFonts w:ascii="Cascadia Code" w:eastAsia="MS Mincho" w:hAnsi="Cascadia Code" w:cs="Times New Roman"/>
          <w:b/>
          <w:bCs/>
          <w:sz w:val="18"/>
          <w:szCs w:val="18"/>
        </w:rPr>
        <w:t xml:space="preserve">body { </w:t>
      </w:r>
    </w:p>
    <w:p w14:paraId="28E34B53" w14:textId="77777777" w:rsidR="00904468" w:rsidRPr="00904468" w:rsidRDefault="0097029B" w:rsidP="00904468">
      <w:pPr>
        <w:spacing w:after="0"/>
        <w:ind w:firstLine="720"/>
        <w:rPr>
          <w:rFonts w:ascii="Cascadia Code" w:eastAsia="MS Mincho" w:hAnsi="Cascadia Code" w:cs="Times New Roman"/>
          <w:b/>
          <w:bCs/>
          <w:sz w:val="18"/>
          <w:szCs w:val="18"/>
        </w:rPr>
      </w:pPr>
      <w:r w:rsidRPr="00904468">
        <w:rPr>
          <w:rFonts w:ascii="Cascadia Code" w:eastAsia="MS Mincho" w:hAnsi="Cascadia Code" w:cs="Times New Roman"/>
          <w:b/>
          <w:bCs/>
          <w:sz w:val="18"/>
          <w:szCs w:val="18"/>
        </w:rPr>
        <w:t>font-family: '</w:t>
      </w:r>
      <w:proofErr w:type="spellStart"/>
      <w:r w:rsidRPr="00904468">
        <w:rPr>
          <w:rFonts w:ascii="Cascadia Code" w:eastAsia="MS Mincho" w:hAnsi="Cascadia Code" w:cs="Times New Roman"/>
          <w:b/>
          <w:bCs/>
          <w:sz w:val="18"/>
          <w:szCs w:val="18"/>
        </w:rPr>
        <w:t>DavaSans</w:t>
      </w:r>
      <w:proofErr w:type="spellEnd"/>
      <w:r w:rsidRPr="00904468">
        <w:rPr>
          <w:rFonts w:ascii="Cascadia Code" w:eastAsia="MS Mincho" w:hAnsi="Cascadia Code" w:cs="Times New Roman"/>
          <w:b/>
          <w:bCs/>
          <w:sz w:val="18"/>
          <w:szCs w:val="18"/>
        </w:rPr>
        <w:t>', sans-</w:t>
      </w:r>
      <w:proofErr w:type="gramStart"/>
      <w:r w:rsidRPr="00904468">
        <w:rPr>
          <w:rFonts w:ascii="Cascadia Code" w:eastAsia="MS Mincho" w:hAnsi="Cascadia Code" w:cs="Times New Roman"/>
          <w:b/>
          <w:bCs/>
          <w:sz w:val="18"/>
          <w:szCs w:val="18"/>
        </w:rPr>
        <w:t>serif;</w:t>
      </w:r>
      <w:proofErr w:type="gramEnd"/>
      <w:r w:rsidR="00904468" w:rsidRPr="00904468">
        <w:rPr>
          <w:rFonts w:ascii="Cascadia Code" w:eastAsia="MS Mincho" w:hAnsi="Cascadia Code" w:cs="Times New Roman"/>
          <w:b/>
          <w:bCs/>
          <w:sz w:val="18"/>
          <w:szCs w:val="18"/>
        </w:rPr>
        <w:t xml:space="preserve"> </w:t>
      </w:r>
    </w:p>
    <w:p w14:paraId="5D0273C7" w14:textId="739EA9C1" w:rsidR="0097029B" w:rsidRPr="00904468" w:rsidRDefault="0097029B" w:rsidP="00904468">
      <w:pPr>
        <w:spacing w:after="0"/>
        <w:rPr>
          <w:rFonts w:ascii="Cascadia Code" w:eastAsia="MS Mincho" w:hAnsi="Cascadia Code" w:cs="Times New Roman"/>
          <w:b/>
          <w:bCs/>
          <w:sz w:val="18"/>
          <w:szCs w:val="18"/>
        </w:rPr>
      </w:pPr>
      <w:r w:rsidRPr="00904468">
        <w:rPr>
          <w:rFonts w:ascii="Cascadia Code" w:eastAsia="MS Mincho" w:hAnsi="Cascadia Code" w:cs="Times New Roman"/>
          <w:b/>
          <w:bCs/>
          <w:sz w:val="18"/>
          <w:szCs w:val="18"/>
        </w:rPr>
        <w:t>}</w:t>
      </w:r>
    </w:p>
    <w:p w14:paraId="3F5F14B3" w14:textId="77777777" w:rsidR="0097029B" w:rsidRPr="00904468" w:rsidRDefault="0097029B" w:rsidP="0097029B">
      <w:pPr>
        <w:spacing w:after="0"/>
        <w:rPr>
          <w:rFonts w:ascii="Cascadia Code" w:eastAsia="MS Mincho" w:hAnsi="Cascadia Code" w:cs="Times New Roman"/>
          <w:b/>
          <w:bCs/>
          <w:sz w:val="18"/>
          <w:szCs w:val="18"/>
        </w:rPr>
      </w:pPr>
    </w:p>
    <w:p w14:paraId="420BB4D5" w14:textId="2DFB8B6D" w:rsidR="00C40EDE" w:rsidRPr="00904468" w:rsidRDefault="00000000">
      <w:pPr>
        <w:rPr>
          <w:rFonts w:ascii="Cambria" w:eastAsia="MS Mincho" w:hAnsi="Cambria" w:cs="Times New Roman"/>
          <w:sz w:val="20"/>
          <w:szCs w:val="20"/>
        </w:rPr>
      </w:pPr>
      <w:r w:rsidRPr="00904468">
        <w:rPr>
          <w:sz w:val="20"/>
          <w:szCs w:val="20"/>
        </w:rPr>
        <w:t xml:space="preserve">We wish you all the very best </w:t>
      </w:r>
      <w:r w:rsidRPr="00904468">
        <w:rPr>
          <w:rFonts w:ascii="Segoe UI Emoji" w:hAnsi="Segoe UI Emoji" w:cs="Segoe UI Emoji"/>
          <w:sz w:val="20"/>
          <w:szCs w:val="20"/>
        </w:rPr>
        <w:t>🚀</w:t>
      </w:r>
      <w:r w:rsidRPr="00904468">
        <w:rPr>
          <w:sz w:val="20"/>
          <w:szCs w:val="20"/>
        </w:rPr>
        <w:t xml:space="preserve"> Build something Endava-worthy!</w:t>
      </w:r>
    </w:p>
    <w:sectPr w:rsidR="00C40EDE" w:rsidRPr="0090446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0D45F1A"/>
    <w:multiLevelType w:val="hybridMultilevel"/>
    <w:tmpl w:val="596C0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656521">
    <w:abstractNumId w:val="8"/>
  </w:num>
  <w:num w:numId="2" w16cid:durableId="160238812">
    <w:abstractNumId w:val="6"/>
  </w:num>
  <w:num w:numId="3" w16cid:durableId="742609443">
    <w:abstractNumId w:val="5"/>
  </w:num>
  <w:num w:numId="4" w16cid:durableId="1122571334">
    <w:abstractNumId w:val="4"/>
  </w:num>
  <w:num w:numId="5" w16cid:durableId="2050253646">
    <w:abstractNumId w:val="7"/>
  </w:num>
  <w:num w:numId="6" w16cid:durableId="225995857">
    <w:abstractNumId w:val="3"/>
  </w:num>
  <w:num w:numId="7" w16cid:durableId="101073532">
    <w:abstractNumId w:val="2"/>
  </w:num>
  <w:num w:numId="8" w16cid:durableId="645015787">
    <w:abstractNumId w:val="1"/>
  </w:num>
  <w:num w:numId="9" w16cid:durableId="1041632338">
    <w:abstractNumId w:val="0"/>
  </w:num>
  <w:num w:numId="10" w16cid:durableId="7897114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F4E35"/>
    <w:rsid w:val="0041551B"/>
    <w:rsid w:val="005907FA"/>
    <w:rsid w:val="00673D04"/>
    <w:rsid w:val="007E521C"/>
    <w:rsid w:val="0083689E"/>
    <w:rsid w:val="00904468"/>
    <w:rsid w:val="0097029B"/>
    <w:rsid w:val="00AA1D8D"/>
    <w:rsid w:val="00B47730"/>
    <w:rsid w:val="00B521E2"/>
    <w:rsid w:val="00B56F18"/>
    <w:rsid w:val="00C40EDE"/>
    <w:rsid w:val="00CB0664"/>
    <w:rsid w:val="00CF2285"/>
    <w:rsid w:val="00D518A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B33059A"/>
  <w14:defaultImageDpi w14:val="300"/>
  <w15:docId w15:val="{B5A9F238-5E38-406D-96C3-89A23434C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Mayur Pai Bantwal Hebbahalasinakate</cp:lastModifiedBy>
  <cp:revision>12</cp:revision>
  <dcterms:created xsi:type="dcterms:W3CDTF">2013-12-23T23:15:00Z</dcterms:created>
  <dcterms:modified xsi:type="dcterms:W3CDTF">2025-09-09T06:42:00Z</dcterms:modified>
  <cp:category/>
</cp:coreProperties>
</file>