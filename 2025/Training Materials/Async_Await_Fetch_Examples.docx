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E9500" w14:textId="77777777" w:rsidR="00B96D04" w:rsidRDefault="00000000">
      <w:pPr>
        <w:pStyle w:val="Heading1"/>
      </w:pPr>
      <w:r>
        <w:t>Async/Await with Fetch Examples (GET, POST, PUT, DELETE)</w:t>
      </w:r>
    </w:p>
    <w:p w14:paraId="53A98882" w14:textId="77777777" w:rsidR="00C05529" w:rsidRPr="00C05529" w:rsidRDefault="00C05529" w:rsidP="00C05529">
      <w:r w:rsidRPr="00C05529">
        <w:t xml:space="preserve">This document provides examples of using </w:t>
      </w:r>
      <w:r w:rsidRPr="00C05529">
        <w:rPr>
          <w:b/>
          <w:bCs/>
        </w:rPr>
        <w:t>async/await</w:t>
      </w:r>
      <w:r w:rsidRPr="00C05529">
        <w:t xml:space="preserve"> with the </w:t>
      </w:r>
      <w:r w:rsidRPr="00C05529">
        <w:rPr>
          <w:b/>
          <w:bCs/>
        </w:rPr>
        <w:t>Fetch API</w:t>
      </w:r>
      <w:r w:rsidRPr="00C05529">
        <w:t xml:space="preserve"> for performing GET, POST, PUT, and DELETE requests.</w:t>
      </w:r>
    </w:p>
    <w:p w14:paraId="29E6B354" w14:textId="77777777" w:rsidR="00C05529" w:rsidRPr="00C05529" w:rsidRDefault="00C05529" w:rsidP="00C05529">
      <w:r w:rsidRPr="00C05529">
        <w:t xml:space="preserve">The examples use </w:t>
      </w:r>
      <w:proofErr w:type="spellStart"/>
      <w:r w:rsidRPr="00C05529">
        <w:rPr>
          <w:b/>
          <w:bCs/>
        </w:rPr>
        <w:t>JSONPlaceholder</w:t>
      </w:r>
      <w:proofErr w:type="spellEnd"/>
      <w:r w:rsidRPr="00C05529">
        <w:t xml:space="preserve"> (</w:t>
      </w:r>
      <w:hyperlink r:id="rId6" w:tgtFrame="_new" w:history="1">
        <w:r w:rsidRPr="00C05529">
          <w:rPr>
            <w:rStyle w:val="Hyperlink"/>
          </w:rPr>
          <w:t>https://jsonplaceholder.typicode.com/</w:t>
        </w:r>
      </w:hyperlink>
      <w:r w:rsidRPr="00C05529">
        <w:t>), a free fake REST API for testing and prototyping.</w:t>
      </w:r>
    </w:p>
    <w:p w14:paraId="57F702C8" w14:textId="3AA36969" w:rsidR="00B96D04" w:rsidRDefault="00C05529">
      <w:r w:rsidRPr="00C05529">
        <w:rPr>
          <w:rFonts w:ascii="Segoe UI Emoji" w:hAnsi="Segoe UI Emoji" w:cs="Segoe UI Emoji"/>
        </w:rPr>
        <w:t>📖</w:t>
      </w:r>
      <w:r w:rsidRPr="00C05529">
        <w:t xml:space="preserve"> Official Guide: </w:t>
      </w:r>
      <w:hyperlink r:id="rId7" w:tgtFrame="_new" w:history="1">
        <w:r w:rsidRPr="00C05529">
          <w:rPr>
            <w:rStyle w:val="Hyperlink"/>
          </w:rPr>
          <w:t>https://jsonplaceholder.typicode.com/guide/</w:t>
        </w:r>
      </w:hyperlink>
    </w:p>
    <w:p w14:paraId="3A328E25" w14:textId="77777777" w:rsidR="00B96D04" w:rsidRDefault="00000000">
      <w:pPr>
        <w:pStyle w:val="Heading2"/>
      </w:pPr>
      <w:r>
        <w:t>1. GET Request</w:t>
      </w:r>
    </w:p>
    <w:p w14:paraId="4083F2F7" w14:textId="77777777" w:rsidR="00B96D04" w:rsidRDefault="00000000">
      <w:r>
        <w:rPr>
          <w:rFonts w:ascii="Consolas" w:hAnsi="Consolas"/>
          <w:sz w:val="20"/>
        </w:rPr>
        <w:t>async function getPosts() {</w:t>
      </w:r>
      <w:r>
        <w:rPr>
          <w:rFonts w:ascii="Consolas" w:hAnsi="Consolas"/>
          <w:sz w:val="20"/>
        </w:rPr>
        <w:br/>
        <w:t xml:space="preserve">  try {</w:t>
      </w:r>
      <w:r>
        <w:rPr>
          <w:rFonts w:ascii="Consolas" w:hAnsi="Consolas"/>
          <w:sz w:val="20"/>
        </w:rPr>
        <w:br/>
        <w:t xml:space="preserve">    const response = await fetch(API_URL); </w:t>
      </w:r>
      <w:r>
        <w:rPr>
          <w:rFonts w:ascii="Consolas" w:hAnsi="Consolas"/>
          <w:sz w:val="20"/>
        </w:rPr>
        <w:br/>
        <w:t xml:space="preserve">    if (!response.ok) throw new Error("Failed to fetch posts");</w:t>
      </w:r>
      <w:r>
        <w:rPr>
          <w:rFonts w:ascii="Consolas" w:hAnsi="Consolas"/>
          <w:sz w:val="20"/>
        </w:rPr>
        <w:br/>
        <w:t xml:space="preserve">    const data = await response.json();</w:t>
      </w:r>
      <w:r>
        <w:rPr>
          <w:rFonts w:ascii="Consolas" w:hAnsi="Consolas"/>
          <w:sz w:val="20"/>
        </w:rPr>
        <w:br/>
        <w:t xml:space="preserve">    console.log("GET →", data);</w:t>
      </w:r>
      <w:r>
        <w:rPr>
          <w:rFonts w:ascii="Consolas" w:hAnsi="Consolas"/>
          <w:sz w:val="20"/>
        </w:rPr>
        <w:br/>
        <w:t xml:space="preserve">  } catch (error) {</w:t>
      </w:r>
      <w:r>
        <w:rPr>
          <w:rFonts w:ascii="Consolas" w:hAnsi="Consolas"/>
          <w:sz w:val="20"/>
        </w:rPr>
        <w:br/>
        <w:t xml:space="preserve">    console.error("Error (GET):", error);</w:t>
      </w:r>
      <w:r>
        <w:rPr>
          <w:rFonts w:ascii="Consolas" w:hAnsi="Consolas"/>
          <w:sz w:val="20"/>
        </w:rPr>
        <w:br/>
        <w:t xml:space="preserve">  }</w:t>
      </w:r>
      <w:r>
        <w:rPr>
          <w:rFonts w:ascii="Consolas" w:hAnsi="Consolas"/>
          <w:sz w:val="20"/>
        </w:rPr>
        <w:br/>
        <w:t>}</w:t>
      </w:r>
    </w:p>
    <w:p w14:paraId="210CB92F" w14:textId="77777777" w:rsidR="00B96D04" w:rsidRDefault="00000000">
      <w:pPr>
        <w:pStyle w:val="Heading2"/>
      </w:pPr>
      <w:r>
        <w:t>2. POST Request</w:t>
      </w:r>
    </w:p>
    <w:p w14:paraId="0029168C" w14:textId="77777777" w:rsidR="00B96D04" w:rsidRDefault="00000000">
      <w:r>
        <w:rPr>
          <w:rFonts w:ascii="Consolas" w:hAnsi="Consolas"/>
          <w:sz w:val="20"/>
        </w:rPr>
        <w:t>async function createPost() {</w:t>
      </w:r>
      <w:r>
        <w:rPr>
          <w:rFonts w:ascii="Consolas" w:hAnsi="Consolas"/>
          <w:sz w:val="20"/>
        </w:rPr>
        <w:br/>
        <w:t xml:space="preserve">  try {</w:t>
      </w:r>
      <w:r>
        <w:rPr>
          <w:rFonts w:ascii="Consolas" w:hAnsi="Consolas"/>
          <w:sz w:val="20"/>
        </w:rPr>
        <w:br/>
        <w:t xml:space="preserve">    const response = await fetch(API_URL, {</w:t>
      </w:r>
      <w:r>
        <w:rPr>
          <w:rFonts w:ascii="Consolas" w:hAnsi="Consolas"/>
          <w:sz w:val="20"/>
        </w:rPr>
        <w:br/>
        <w:t xml:space="preserve">      method: "POST",</w:t>
      </w:r>
      <w:r>
        <w:rPr>
          <w:rFonts w:ascii="Consolas" w:hAnsi="Consolas"/>
          <w:sz w:val="20"/>
        </w:rPr>
        <w:br/>
        <w:t xml:space="preserve">      headers: { "Content-Type": "application/json" },</w:t>
      </w:r>
      <w:r>
        <w:rPr>
          <w:rFonts w:ascii="Consolas" w:hAnsi="Consolas"/>
          <w:sz w:val="20"/>
        </w:rPr>
        <w:br/>
        <w:t xml:space="preserve">      body: JSON.stringify({</w:t>
      </w:r>
      <w:r>
        <w:rPr>
          <w:rFonts w:ascii="Consolas" w:hAnsi="Consolas"/>
          <w:sz w:val="20"/>
        </w:rPr>
        <w:br/>
        <w:t xml:space="preserve">        title: "New Post",</w:t>
      </w:r>
      <w:r>
        <w:rPr>
          <w:rFonts w:ascii="Consolas" w:hAnsi="Consolas"/>
          <w:sz w:val="20"/>
        </w:rPr>
        <w:br/>
        <w:t xml:space="preserve">        body: "This is the content of the post",</w:t>
      </w:r>
      <w:r>
        <w:rPr>
          <w:rFonts w:ascii="Consolas" w:hAnsi="Consolas"/>
          <w:sz w:val="20"/>
        </w:rPr>
        <w:br/>
        <w:t xml:space="preserve">        userId: 1</w:t>
      </w:r>
      <w:r>
        <w:rPr>
          <w:rFonts w:ascii="Consolas" w:hAnsi="Consolas"/>
          <w:sz w:val="20"/>
        </w:rPr>
        <w:br/>
        <w:t xml:space="preserve">      })</w:t>
      </w:r>
      <w:r>
        <w:rPr>
          <w:rFonts w:ascii="Consolas" w:hAnsi="Consolas"/>
          <w:sz w:val="20"/>
        </w:rPr>
        <w:br/>
        <w:t xml:space="preserve">    });</w:t>
      </w:r>
      <w:r>
        <w:rPr>
          <w:rFonts w:ascii="Consolas" w:hAnsi="Consolas"/>
          <w:sz w:val="20"/>
        </w:rPr>
        <w:br/>
        <w:t xml:space="preserve">    if (!response.ok) throw new Error("Failed to create post");</w:t>
      </w:r>
      <w:r>
        <w:rPr>
          <w:rFonts w:ascii="Consolas" w:hAnsi="Consolas"/>
          <w:sz w:val="20"/>
        </w:rPr>
        <w:br/>
        <w:t xml:space="preserve">    const data = await response.json();</w:t>
      </w:r>
      <w:r>
        <w:rPr>
          <w:rFonts w:ascii="Consolas" w:hAnsi="Consolas"/>
          <w:sz w:val="20"/>
        </w:rPr>
        <w:br/>
        <w:t xml:space="preserve">    console.log("POST →", data);</w:t>
      </w:r>
      <w:r>
        <w:rPr>
          <w:rFonts w:ascii="Consolas" w:hAnsi="Consolas"/>
          <w:sz w:val="20"/>
        </w:rPr>
        <w:br/>
        <w:t xml:space="preserve">  } catch (error) {</w:t>
      </w:r>
      <w:r>
        <w:rPr>
          <w:rFonts w:ascii="Consolas" w:hAnsi="Consolas"/>
          <w:sz w:val="20"/>
        </w:rPr>
        <w:br/>
        <w:t xml:space="preserve">    console.error("Error (POST):", error);</w:t>
      </w:r>
      <w:r>
        <w:rPr>
          <w:rFonts w:ascii="Consolas" w:hAnsi="Consolas"/>
          <w:sz w:val="20"/>
        </w:rPr>
        <w:br/>
        <w:t xml:space="preserve">  }</w:t>
      </w:r>
      <w:r>
        <w:rPr>
          <w:rFonts w:ascii="Consolas" w:hAnsi="Consolas"/>
          <w:sz w:val="20"/>
        </w:rPr>
        <w:br/>
        <w:t>}</w:t>
      </w:r>
    </w:p>
    <w:p w14:paraId="43529D80" w14:textId="77777777" w:rsidR="00B96D04" w:rsidRDefault="00000000">
      <w:pPr>
        <w:pStyle w:val="Heading2"/>
      </w:pPr>
      <w:r>
        <w:t>3. PUT Request</w:t>
      </w:r>
    </w:p>
    <w:p w14:paraId="53710A85" w14:textId="77777777" w:rsidR="00B96D04" w:rsidRDefault="00000000">
      <w:r>
        <w:rPr>
          <w:rFonts w:ascii="Consolas" w:hAnsi="Consolas"/>
          <w:sz w:val="20"/>
        </w:rPr>
        <w:t>async function updatePost(id) {</w:t>
      </w:r>
      <w:r>
        <w:rPr>
          <w:rFonts w:ascii="Consolas" w:hAnsi="Consolas"/>
          <w:sz w:val="20"/>
        </w:rPr>
        <w:br/>
        <w:t xml:space="preserve">  try {</w:t>
      </w:r>
      <w:r>
        <w:rPr>
          <w:rFonts w:ascii="Consolas" w:hAnsi="Consolas"/>
          <w:sz w:val="20"/>
        </w:rPr>
        <w:br/>
        <w:t xml:space="preserve">    const response = await fetch(`${API_URL}/${id}`, {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 xml:space="preserve">      method: "PUT",</w:t>
      </w:r>
      <w:r>
        <w:rPr>
          <w:rFonts w:ascii="Consolas" w:hAnsi="Consolas"/>
          <w:sz w:val="20"/>
        </w:rPr>
        <w:br/>
        <w:t xml:space="preserve">      headers: { "Content-Type": "application/json" },</w:t>
      </w:r>
      <w:r>
        <w:rPr>
          <w:rFonts w:ascii="Consolas" w:hAnsi="Consolas"/>
          <w:sz w:val="20"/>
        </w:rPr>
        <w:br/>
        <w:t xml:space="preserve">      body: JSON.stringify({</w:t>
      </w:r>
      <w:r>
        <w:rPr>
          <w:rFonts w:ascii="Consolas" w:hAnsi="Consolas"/>
          <w:sz w:val="20"/>
        </w:rPr>
        <w:br/>
        <w:t xml:space="preserve">        id,</w:t>
      </w:r>
      <w:r>
        <w:rPr>
          <w:rFonts w:ascii="Consolas" w:hAnsi="Consolas"/>
          <w:sz w:val="20"/>
        </w:rPr>
        <w:br/>
        <w:t xml:space="preserve">        title: "Updated Post",</w:t>
      </w:r>
      <w:r>
        <w:rPr>
          <w:rFonts w:ascii="Consolas" w:hAnsi="Consolas"/>
          <w:sz w:val="20"/>
        </w:rPr>
        <w:br/>
        <w:t xml:space="preserve">        body: "Updated content here",</w:t>
      </w:r>
      <w:r>
        <w:rPr>
          <w:rFonts w:ascii="Consolas" w:hAnsi="Consolas"/>
          <w:sz w:val="20"/>
        </w:rPr>
        <w:br/>
        <w:t xml:space="preserve">        userId: 1</w:t>
      </w:r>
      <w:r>
        <w:rPr>
          <w:rFonts w:ascii="Consolas" w:hAnsi="Consolas"/>
          <w:sz w:val="20"/>
        </w:rPr>
        <w:br/>
        <w:t xml:space="preserve">      })</w:t>
      </w:r>
      <w:r>
        <w:rPr>
          <w:rFonts w:ascii="Consolas" w:hAnsi="Consolas"/>
          <w:sz w:val="20"/>
        </w:rPr>
        <w:br/>
        <w:t xml:space="preserve">    });</w:t>
      </w:r>
      <w:r>
        <w:rPr>
          <w:rFonts w:ascii="Consolas" w:hAnsi="Consolas"/>
          <w:sz w:val="20"/>
        </w:rPr>
        <w:br/>
        <w:t xml:space="preserve">    if (!response.ok) throw new Error("Failed to update post");</w:t>
      </w:r>
      <w:r>
        <w:rPr>
          <w:rFonts w:ascii="Consolas" w:hAnsi="Consolas"/>
          <w:sz w:val="20"/>
        </w:rPr>
        <w:br/>
        <w:t xml:space="preserve">    const data = await response.json();</w:t>
      </w:r>
      <w:r>
        <w:rPr>
          <w:rFonts w:ascii="Consolas" w:hAnsi="Consolas"/>
          <w:sz w:val="20"/>
        </w:rPr>
        <w:br/>
        <w:t xml:space="preserve">    console.log("PUT →", data);</w:t>
      </w:r>
      <w:r>
        <w:rPr>
          <w:rFonts w:ascii="Consolas" w:hAnsi="Consolas"/>
          <w:sz w:val="20"/>
        </w:rPr>
        <w:br/>
        <w:t xml:space="preserve">  } catch (error) {</w:t>
      </w:r>
      <w:r>
        <w:rPr>
          <w:rFonts w:ascii="Consolas" w:hAnsi="Consolas"/>
          <w:sz w:val="20"/>
        </w:rPr>
        <w:br/>
        <w:t xml:space="preserve">    console.error("Error (PUT):", error);</w:t>
      </w:r>
      <w:r>
        <w:rPr>
          <w:rFonts w:ascii="Consolas" w:hAnsi="Consolas"/>
          <w:sz w:val="20"/>
        </w:rPr>
        <w:br/>
        <w:t xml:space="preserve">  }</w:t>
      </w:r>
      <w:r>
        <w:rPr>
          <w:rFonts w:ascii="Consolas" w:hAnsi="Consolas"/>
          <w:sz w:val="20"/>
        </w:rPr>
        <w:br/>
        <w:t>}</w:t>
      </w:r>
    </w:p>
    <w:p w14:paraId="32AD826F" w14:textId="77777777" w:rsidR="00B96D04" w:rsidRDefault="00000000">
      <w:pPr>
        <w:pStyle w:val="Heading2"/>
      </w:pPr>
      <w:r>
        <w:t>4. DELETE Request</w:t>
      </w:r>
    </w:p>
    <w:p w14:paraId="4571A84D" w14:textId="77777777" w:rsidR="00B96D04" w:rsidRDefault="00000000">
      <w:r>
        <w:rPr>
          <w:rFonts w:ascii="Consolas" w:hAnsi="Consolas"/>
          <w:sz w:val="20"/>
        </w:rPr>
        <w:t>async function deletePost(id) {</w:t>
      </w:r>
      <w:r>
        <w:rPr>
          <w:rFonts w:ascii="Consolas" w:hAnsi="Consolas"/>
          <w:sz w:val="20"/>
        </w:rPr>
        <w:br/>
        <w:t xml:space="preserve">  try {</w:t>
      </w:r>
      <w:r>
        <w:rPr>
          <w:rFonts w:ascii="Consolas" w:hAnsi="Consolas"/>
          <w:sz w:val="20"/>
        </w:rPr>
        <w:br/>
        <w:t xml:space="preserve">    const response = await fetch(`${API_URL}/${id}`, {</w:t>
      </w:r>
      <w:r>
        <w:rPr>
          <w:rFonts w:ascii="Consolas" w:hAnsi="Consolas"/>
          <w:sz w:val="20"/>
        </w:rPr>
        <w:br/>
        <w:t xml:space="preserve">      method: "DELETE"</w:t>
      </w:r>
      <w:r>
        <w:rPr>
          <w:rFonts w:ascii="Consolas" w:hAnsi="Consolas"/>
          <w:sz w:val="20"/>
        </w:rPr>
        <w:br/>
        <w:t xml:space="preserve">    });</w:t>
      </w:r>
      <w:r>
        <w:rPr>
          <w:rFonts w:ascii="Consolas" w:hAnsi="Consolas"/>
          <w:sz w:val="20"/>
        </w:rPr>
        <w:br/>
        <w:t xml:space="preserve">    if (!response.ok) throw new Error("Failed to delete post");</w:t>
      </w:r>
      <w:r>
        <w:rPr>
          <w:rFonts w:ascii="Consolas" w:hAnsi="Consolas"/>
          <w:sz w:val="20"/>
        </w:rPr>
        <w:br/>
        <w:t xml:space="preserve">    console.log(`DELETE → Post ${id} deleted successfully`);</w:t>
      </w:r>
      <w:r>
        <w:rPr>
          <w:rFonts w:ascii="Consolas" w:hAnsi="Consolas"/>
          <w:sz w:val="20"/>
        </w:rPr>
        <w:br/>
        <w:t xml:space="preserve">  } catch (error) {</w:t>
      </w:r>
      <w:r>
        <w:rPr>
          <w:rFonts w:ascii="Consolas" w:hAnsi="Consolas"/>
          <w:sz w:val="20"/>
        </w:rPr>
        <w:br/>
        <w:t xml:space="preserve">    console.error("Error (DELETE):", error);</w:t>
      </w:r>
      <w:r>
        <w:rPr>
          <w:rFonts w:ascii="Consolas" w:hAnsi="Consolas"/>
          <w:sz w:val="20"/>
        </w:rPr>
        <w:br/>
        <w:t xml:space="preserve">  }</w:t>
      </w:r>
      <w:r>
        <w:rPr>
          <w:rFonts w:ascii="Consolas" w:hAnsi="Consolas"/>
          <w:sz w:val="20"/>
        </w:rPr>
        <w:br/>
        <w:t>}</w:t>
      </w:r>
    </w:p>
    <w:sectPr w:rsidR="00B96D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6121556">
    <w:abstractNumId w:val="8"/>
  </w:num>
  <w:num w:numId="2" w16cid:durableId="1031303540">
    <w:abstractNumId w:val="6"/>
  </w:num>
  <w:num w:numId="3" w16cid:durableId="63332927">
    <w:abstractNumId w:val="5"/>
  </w:num>
  <w:num w:numId="4" w16cid:durableId="614555669">
    <w:abstractNumId w:val="4"/>
  </w:num>
  <w:num w:numId="5" w16cid:durableId="597252336">
    <w:abstractNumId w:val="7"/>
  </w:num>
  <w:num w:numId="6" w16cid:durableId="1310591696">
    <w:abstractNumId w:val="3"/>
  </w:num>
  <w:num w:numId="7" w16cid:durableId="803502807">
    <w:abstractNumId w:val="2"/>
  </w:num>
  <w:num w:numId="8" w16cid:durableId="1027370343">
    <w:abstractNumId w:val="1"/>
  </w:num>
  <w:num w:numId="9" w16cid:durableId="31630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4CD4"/>
    <w:rsid w:val="00AA1D8D"/>
    <w:rsid w:val="00B47730"/>
    <w:rsid w:val="00B96D04"/>
    <w:rsid w:val="00C0552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949BA"/>
  <w14:defaultImageDpi w14:val="300"/>
  <w15:docId w15:val="{5D64257D-2B9F-4205-B3F0-812B3BC4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055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/guid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Mayur Pai Bantwal Hebbahalasinakate</cp:lastModifiedBy>
  <cp:revision>2</cp:revision>
  <dcterms:created xsi:type="dcterms:W3CDTF">2013-12-23T23:15:00Z</dcterms:created>
  <dcterms:modified xsi:type="dcterms:W3CDTF">2025-09-15T04:27:00Z</dcterms:modified>
  <cp:category/>
</cp:coreProperties>
</file>